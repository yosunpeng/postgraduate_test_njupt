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6EE" w:rsidRDefault="00E636EE" w:rsidP="00B157D2">
      <w:pPr>
        <w:keepNext/>
        <w:keepLines/>
        <w:spacing w:before="160" w:after="160"/>
        <w:jc w:val="center"/>
        <w:outlineLvl w:val="0"/>
        <w:rPr>
          <w:rFonts w:ascii="黑体" w:eastAsia="黑体" w:hAnsi="黑体" w:cs="Times New Roman"/>
          <w:b/>
          <w:bCs/>
          <w:kern w:val="44"/>
          <w:sz w:val="30"/>
          <w:szCs w:val="30"/>
        </w:rPr>
      </w:pPr>
      <w:r w:rsidRPr="00E636EE">
        <w:rPr>
          <w:rFonts w:ascii="黑体" w:eastAsia="黑体" w:hAnsi="黑体" w:cs="Times New Roman"/>
          <w:b/>
          <w:bCs/>
          <w:kern w:val="44"/>
          <w:sz w:val="30"/>
          <w:szCs w:val="30"/>
        </w:rPr>
        <w:t>2010年英语专四听力真题</w:t>
      </w:r>
    </w:p>
    <w:p w:rsidR="00E636EE" w:rsidRDefault="00E636EE" w:rsidP="00B157D2">
      <w:pPr>
        <w:widowControl/>
        <w:spacing w:before="75" w:after="75"/>
        <w:jc w:val="left"/>
      </w:pPr>
      <w:bookmarkStart w:id="0" w:name="_GoBack"/>
      <w:bookmarkEnd w:id="0"/>
      <w:r>
        <w:t>Freshmen's Week</w:t>
      </w:r>
    </w:p>
    <w:p w:rsidR="00E636EE" w:rsidRDefault="00E636EE" w:rsidP="00B157D2">
      <w:pPr>
        <w:widowControl/>
        <w:spacing w:before="75" w:after="75"/>
        <w:jc w:val="left"/>
      </w:pPr>
      <w:r>
        <w:rPr>
          <w:rFonts w:hint="eastAsia"/>
        </w:rPr>
        <w:t xml:space="preserve">　　</w:t>
      </w:r>
      <w:r>
        <w:t>Britain has a well-respected higher educationsystem and some of the top universities andresearch institutions in the world. But to those whoare new to this system, it can sometimes be confusing.</w:t>
      </w:r>
    </w:p>
    <w:p w:rsidR="00E636EE" w:rsidRDefault="00E636EE" w:rsidP="00B157D2">
      <w:pPr>
        <w:widowControl/>
        <w:spacing w:before="75" w:after="75"/>
        <w:jc w:val="left"/>
      </w:pPr>
      <w:r>
        <w:rPr>
          <w:rFonts w:hint="eastAsia"/>
        </w:rPr>
        <w:t xml:space="preserve">　　</w:t>
      </w:r>
      <w:r>
        <w:t>October is usually the busiest month in the academic calendar. Universities have somethingcalled Freshmen's Week for their newcomers. It's a great opportunity to make new friends,join lots of clubs and settle into university life.</w:t>
      </w:r>
    </w:p>
    <w:p w:rsidR="00E636EE" w:rsidRDefault="00E636EE" w:rsidP="00B157D2">
      <w:pPr>
        <w:widowControl/>
        <w:spacing w:before="75" w:after="75"/>
        <w:jc w:val="left"/>
      </w:pPr>
      <w:r>
        <w:rPr>
          <w:rFonts w:hint="eastAsia"/>
        </w:rPr>
        <w:t xml:space="preserve">　　</w:t>
      </w:r>
      <w:r>
        <w:t>However, having just left the comfort of home and all your friends behind, the prospect ofmeeting strangers in classrooms and dormitories can be worrying.Where do you start? Andwho should you make friends with? Which clubs and society should you join?</w:t>
      </w:r>
    </w:p>
    <w:p w:rsidR="00E636EE" w:rsidRDefault="00E636EE" w:rsidP="00B157D2">
      <w:pPr>
        <w:widowControl/>
        <w:spacing w:before="75" w:after="75"/>
        <w:ind w:firstLine="420"/>
        <w:jc w:val="left"/>
      </w:pPr>
      <w:r>
        <w:t>Luckily, there will be thousands of others in the same boat as you. They worry about startingtheir university social life on the right foot. So just take it all in slowly. Don't rush into anythingthat you'll regret for the next three years</w:t>
      </w:r>
    </w:p>
    <w:p w:rsidR="00E636EE" w:rsidRPr="00E636EE" w:rsidRDefault="00E636EE" w:rsidP="00B157D2">
      <w:pPr>
        <w:widowControl/>
        <w:spacing w:before="75" w:after="75"/>
        <w:ind w:firstLine="420"/>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SECTION A CONVERSATIONS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 The following details have been checked during the conversation EXCEPT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number of travelers. B. number of tour days.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flight details. D. room services.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 What is included in the price?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Air tickets and local transport. B. Local transport and meals.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Air tickets, local transport and breakfast.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Air tickets, local transport and all meals.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3. Which of the following statements is CORRECT?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The traveler is reluctant to buy travel insurance.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The traveler is ready to buy travel insurance.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The traveler doesn't have to buy travel insurance.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Travel insurance is not mentioned in the conversation.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4 to 7 are based on the following conversation. At the end of'theconversation, you will be given 20 seconds to answer the questions. Now, listen to theconversation.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4. Which of the following details is CORRECT?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Mark knows the exact number of airport buses.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Mark knows the exact number of delegates' spouse.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Mark doesn't know the exact number of delegates yet.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Mark doesn't know the number of guest speakers.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5. What does Linda want to know?</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A. The arrival time of guest speakers.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The departure time of guest speakers.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The type of transport for guest speakers.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The number of guest speakers.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6. How many performances have been planned tbr the conference?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One. B. Two. C. Three. D. Not mentioned.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7. Who will pay for the piano performance?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Pan-Pacific Tours. B. Johnson &amp; Sons Events.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Conference delegates. D. An airline company.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8 to 10 are based on the following conversation. At the end of'theconversation,you will be given 15 seconds to answer the questions. Now listen to theconversation.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8. What is NOT missing in Mary's briefcase?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Her cheque book. B. Her papers for work.</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Her laptop. D. Her appointment book.</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9. Where was Mary the whole morning?</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At the police station. B. At a meeting.</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In her client's office. D. In the restaurant.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10. Why was Mary sure that the briefcase was hers in the end?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The papers inside had the company's name.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The briefcase was found in the restaurant.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The restaurant manager telephoned James.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The cheque book inside bore her name.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SECTION B PASSAGES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In this section ,you will hear several passages. Listen to the passages carefully andthen answer the questions that follow.</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11 to 13 are based on the following passage. At the end of the passage, yottwill be given 15 seconds to answer the questions. Now, listen to the passage.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11. We learn from the passage that about two-thirds of the courses are taught through</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the School of Design and Visual Arts. B. the School of Social Work.</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the School of Business. D. the Arts and Sciences program.</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12.What is the cost of undergraduate tuition?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Twenty thousand dollars. B. Thirty thousand dollars.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Twenty-seven thousand dollars. D. Thirty-eight thousand dollars.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13.International students can receive all the following types of financial assistance EXCEPT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federal loans. B. private loans.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scholarships. D. monthly payment plans.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14 to 17 are based on the following passage. At the end of the passage, youwill begiven 20 seconds to answer the questions. Now, listen to the passage.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14. According to the passage, mothers in ____ spend more time looking after children.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France B. America C. Denmark D. Australia</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15. Which of the following activities would Australian fathers traditionally participate in?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Feeding and playing with children.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Feeding and bathing children.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Taking children to the park and to school.</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Taking children to watch sports events.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16. According to the study, the "new man" likes to</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spend more time at work. B. spend more time with children.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spend time drinking after work. D. spend time on his computer.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17.It is suggested in the passage that the "new man" might be less acceptable in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France. B. Britain. C. Australia. D. Denmark.</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18 to 20 are based on the following passage. At the end of the passage, youwill be given 15 seconds to answer the questions. Now, listen to the passage.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18.The services of the new partnership are provided mainly to</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mothers of infected babies. B. infected children and women.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infected children in cities. D. infected women in cities.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19.Which of the following details about Family Health International is INCORRECT?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It is a nonprofit organization. B. It provides public health services.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It carries out research on public health. D. It has worked in five countries till now.</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20.The example of Cambodia mainly shows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the importance of government support.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the importance of public education efforts.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the progress the country has made so far.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the methods used to fight AIDS.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SECTION C NEWS BROADCAST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In this section ,you will hear several news items.Listen to them carefully and then answer thequestions that follow.</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21 and 22 are based on the followingnews. At the end of the news item, you will be given 10 seconds to answer thequestions. 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21. According to the news, the victim was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a 17-year-old girl. B. a 15-year-old boy.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a 23-year-old woman. D. an l 8-year-old man.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22.We learn from the news that the suspects were arrested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one month later. B. two months later.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immediately. D. two weeks later.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23 and 24 are based on the following news. At the end of the news item,you will be given 10 seconds to answer the questions. 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23.The Iraqi parliament can vote on the security agreement only after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all parties have agreed on it. B. the US troops have pulled out.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the cabinet has reviewed it. D. the lawmakers have returned from Mecca.</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24.According to the news, the US troops are expected to completely pull out by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mid-2009. B. the end of 2009.</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mid-2011. D. the end of 2011.</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25 and 26 are based on the following news. At the end of the news item,you will be given 10 seconds to answer the questions. 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25.The following are involved in the operations to rescue the children in Honduras EXCEPT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the police. B. the district attorney.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the prison authorities. D. Institute of Childhood and Family.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26. What punishment would parents face if they allowed their children to beg?</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To be imprisoned and fined. B. To have their children taken away.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To be handed over to the authorities. D. None.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 27 is based on the following news. At the end of the news item. you will begiven 5 seconds to answer the question. 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27.What is the news item about?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Coastlines in Italy. B. Public use of the beach.</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C. Swimming and bathing. D. Private bathing clubs.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 28 is based on the following news. At the end of the news item, you will begiven 5 seconds to answer the question. 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28.Which of the following is NOT mentioned in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The airport was shut down for Friday.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There was a road accident involving two buses.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Local shops were closed earlier than usual.</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Bus service was stopped for Friday.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29 and 30 are based on the following news. At the end of the news item,you will begiven 10 seconds to answer the questions. 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29.How many people were rescued from the apartment building?</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17. B. 24. C. 21. D. 41.</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30.Which of the following details in the news is CORRECT?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The rescue operation involved many people.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The cause of the explosions has been determined.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Rescue efforts were stopped on Thursday.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The explosions didn't destroy the building.</w:t>
      </w:r>
    </w:p>
    <w:p w:rsidR="00E636EE" w:rsidRPr="00E636EE" w:rsidRDefault="00E636EE" w:rsidP="00B157D2">
      <w:pPr>
        <w:keepNext/>
        <w:keepLines/>
        <w:spacing w:before="160" w:after="160"/>
        <w:jc w:val="center"/>
        <w:outlineLvl w:val="0"/>
        <w:rPr>
          <w:rFonts w:ascii="黑体" w:eastAsia="黑体" w:hAnsi="黑体" w:cs="Times New Roman"/>
          <w:b/>
          <w:bCs/>
          <w:kern w:val="44"/>
          <w:sz w:val="30"/>
          <w:szCs w:val="30"/>
        </w:rPr>
      </w:pPr>
      <w:r w:rsidRPr="00E636EE">
        <w:rPr>
          <w:rFonts w:ascii="黑体" w:eastAsia="黑体" w:hAnsi="黑体" w:cs="Times New Roman"/>
          <w:b/>
          <w:bCs/>
          <w:kern w:val="44"/>
          <w:sz w:val="30"/>
          <w:szCs w:val="30"/>
        </w:rPr>
        <w:t>2010英语专四听力答案</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1-5 DDACA 6-10 BDCCD 11-15DBADD 16-20BCBDA</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21-25CBADC 26-30ABACA</w:t>
      </w:r>
    </w:p>
    <w:p w:rsidR="00E636EE" w:rsidRPr="00E636EE" w:rsidRDefault="00E636EE" w:rsidP="00B157D2">
      <w:pPr>
        <w:keepNext/>
        <w:keepLines/>
        <w:spacing w:before="160" w:after="160"/>
        <w:jc w:val="center"/>
        <w:outlineLvl w:val="0"/>
        <w:rPr>
          <w:rFonts w:ascii="黑体" w:eastAsia="黑体" w:hAnsi="黑体" w:cs="Times New Roman"/>
          <w:b/>
          <w:bCs/>
          <w:kern w:val="44"/>
          <w:sz w:val="30"/>
          <w:szCs w:val="30"/>
        </w:rPr>
      </w:pPr>
      <w:r w:rsidRPr="00E636EE">
        <w:rPr>
          <w:rFonts w:ascii="黑体" w:eastAsia="黑体" w:hAnsi="黑体" w:cs="Times New Roman"/>
          <w:b/>
          <w:bCs/>
          <w:kern w:val="44"/>
          <w:sz w:val="30"/>
          <w:szCs w:val="30"/>
        </w:rPr>
        <w:t>2011专四听力真题</w:t>
      </w:r>
    </w:p>
    <w:p w:rsidR="00E636EE" w:rsidRDefault="00E636EE" w:rsidP="00B157D2">
      <w:pPr>
        <w:widowControl/>
        <w:spacing w:before="75" w:after="75"/>
        <w:ind w:firstLine="480"/>
        <w:jc w:val="left"/>
        <w:rPr>
          <w:rFonts w:ascii="Arial" w:eastAsia="宋体" w:hAnsi="Arial" w:cs="Arial"/>
          <w:b/>
          <w:bCs/>
          <w:color w:val="000000"/>
          <w:kern w:val="0"/>
          <w:sz w:val="24"/>
          <w:szCs w:val="24"/>
        </w:rPr>
      </w:pPr>
      <w:r w:rsidRPr="00E636EE">
        <w:rPr>
          <w:rFonts w:ascii="Arial" w:eastAsia="宋体" w:hAnsi="Arial" w:cs="Arial"/>
          <w:b/>
          <w:bCs/>
          <w:color w:val="000000"/>
          <w:kern w:val="0"/>
          <w:sz w:val="24"/>
          <w:szCs w:val="24"/>
        </w:rPr>
        <w:t>Part I DICTATION (15MIN)</w:t>
      </w:r>
    </w:p>
    <w:p w:rsidR="00E636EE" w:rsidRPr="00E636EE" w:rsidRDefault="00E636EE" w:rsidP="00B157D2">
      <w:pPr>
        <w:widowControl/>
        <w:spacing w:before="75" w:after="75"/>
        <w:ind w:firstLine="480"/>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British holidaying habits In the late 1970s, air travel became affordable for the average family in the UK, and more people started travelling abroad for their summer holidays. After all, the British weather wasn’t very good, even in summer, so a lot of people left the country for a vacation.</w:t>
      </w:r>
    </w:p>
    <w:p w:rsidR="00E636EE" w:rsidRPr="00E636EE" w:rsidRDefault="00E636EE" w:rsidP="00B157D2">
      <w:pPr>
        <w:widowControl/>
        <w:spacing w:before="75" w:after="75"/>
        <w:ind w:firstLine="480"/>
        <w:jc w:val="left"/>
        <w:rPr>
          <w:rFonts w:ascii="Arial" w:eastAsia="宋体" w:hAnsi="Arial" w:cs="Arial"/>
          <w:color w:val="000000"/>
          <w:kern w:val="0"/>
          <w:sz w:val="24"/>
          <w:szCs w:val="24"/>
        </w:rPr>
      </w:pPr>
      <w:r w:rsidRPr="00E636EE">
        <w:rPr>
          <w:rFonts w:ascii="Arial" w:eastAsia="宋体" w:hAnsi="Arial" w:cs="Arial" w:hint="eastAsia"/>
          <w:color w:val="000000"/>
          <w:kern w:val="0"/>
          <w:sz w:val="24"/>
          <w:szCs w:val="24"/>
        </w:rPr>
        <w:t xml:space="preserve">　　</w:t>
      </w:r>
      <w:r w:rsidRPr="00E636EE">
        <w:rPr>
          <w:rFonts w:ascii="Arial" w:eastAsia="宋体" w:hAnsi="Arial" w:cs="Arial"/>
          <w:color w:val="000000"/>
          <w:kern w:val="0"/>
          <w:sz w:val="24"/>
          <w:szCs w:val="24"/>
        </w:rPr>
        <w:t>In the 1980s and 1990s, young people in the UK became wealthier on average. As a result, they started to go abroad in groups, to places such as Spain and Greece. Once they arrived at their destination, they met with other groups of young people and had one long party.</w:t>
      </w:r>
    </w:p>
    <w:p w:rsidR="00E636EE" w:rsidRPr="00E636EE" w:rsidRDefault="00E636EE" w:rsidP="00B157D2">
      <w:pPr>
        <w:widowControl/>
        <w:spacing w:before="75" w:after="75"/>
        <w:ind w:firstLine="480"/>
        <w:jc w:val="left"/>
        <w:rPr>
          <w:rFonts w:ascii="Arial" w:eastAsia="宋体" w:hAnsi="Arial" w:cs="Arial"/>
          <w:color w:val="000000"/>
          <w:kern w:val="0"/>
          <w:sz w:val="24"/>
          <w:szCs w:val="24"/>
        </w:rPr>
      </w:pPr>
      <w:r w:rsidRPr="00E636EE">
        <w:rPr>
          <w:rFonts w:ascii="Arial" w:eastAsia="宋体" w:hAnsi="Arial" w:cs="Arial" w:hint="eastAsia"/>
          <w:color w:val="000000"/>
          <w:kern w:val="0"/>
          <w:sz w:val="24"/>
          <w:szCs w:val="24"/>
        </w:rPr>
        <w:t xml:space="preserve">　　</w:t>
      </w:r>
      <w:r w:rsidRPr="00E636EE">
        <w:rPr>
          <w:rFonts w:ascii="Arial" w:eastAsia="宋体" w:hAnsi="Arial" w:cs="Arial"/>
          <w:color w:val="000000"/>
          <w:kern w:val="0"/>
          <w:sz w:val="24"/>
          <w:szCs w:val="24"/>
        </w:rPr>
        <w:t>British holidaying habits have begun to change, however. Climate change means that the UK now has a hotter climate, so people do not need to go overseas to find good weather. Also, going abroad is more expensive. As a result, more British people are choosing to spend their summer holidays in the UK.</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b/>
          <w:bCs/>
          <w:color w:val="000000"/>
          <w:kern w:val="0"/>
          <w:sz w:val="24"/>
          <w:szCs w:val="24"/>
        </w:rPr>
        <w:t>SECTION A CONVERSATIONS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 Which of the statements about the auto show is INCORRECT?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The show will have more stands this year.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The show will have more visitors this year.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The number of overseas visitors will be the same this year.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The number of exhibition days will be the same this year.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 According to the conversation, the price for a stand would include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a catalogue.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a poster.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two desks.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four chairs.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3. During the conversation, the man seems to be more interested in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the size of the show.</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the cost of the stand.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the basic furniture.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the visitor number.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4 to 7 are based on the following conversation. At the end of theconversation, you will be given 20 seconds to answer the questions.Now, listen to theconversation.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4. What is Jim interested in?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Investing in the company’s product.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Buying a new educational computer.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Joining the computer company.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Reading the campaign plan.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5. The advertisements will be placed in all the following EXCEPT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family magazines.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Sunday newspapers.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morning television.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teenage magazines.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6. The advertisements are intended to be seen by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parents only.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children only.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school teachers.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whole families.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7. Linda sounds______about the success of the campaign plan.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confident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B. hesitant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uncertain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delighted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8 to 10 are based on the following conversation. At the end of theconversation, you will be given 15 seconds to answer the questions.Now, listen to theconversation.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8. John has worked in all the following places EXCEPT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a book shop.</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a paper factory.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a school.</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a fastfood restaurant.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9. From the conversation, we learn that John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has no interest.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has only one interest.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has two interests.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has quite a few interests.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10. Sue Green seems to be more interested in John’s experience of</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working in a paper factory.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working in a youth club.</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looking after his brother and sister.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looking after his young friends.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b/>
          <w:bCs/>
          <w:color w:val="000000"/>
          <w:kern w:val="0"/>
          <w:sz w:val="24"/>
          <w:szCs w:val="24"/>
        </w:rPr>
        <w:t xml:space="preserve">　</w:t>
      </w:r>
      <w:r w:rsidRPr="00E636EE">
        <w:rPr>
          <w:rFonts w:ascii="Arial" w:eastAsia="宋体" w:hAnsi="Arial" w:cs="Arial"/>
          <w:b/>
          <w:bCs/>
          <w:color w:val="000000"/>
          <w:kern w:val="0"/>
          <w:sz w:val="24"/>
          <w:szCs w:val="24"/>
        </w:rPr>
        <w:t>SECTION B PASSAGES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In this section ,you will hear several passages. Listen to the passages carefully andthen answer the questions that follow.</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11 to 13 are based on the following passage. At the end of the passage, youwill be given 15 seconds to answer the questions.Now, listen to the passage.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11. According to the passage, the average age of the fleet of Delta/Northwest is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10 years.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14 years.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16 years.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20 years.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12. It can be learned from the passage that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air journeys are quite often far from comfortable.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air travellers usually enjoy luxury during flight.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air travellers usually enjoy upgraded conditions.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D. airlines always provide good in-flight entertainment.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13. Older planes can stay safe for more than 25 years because of the following EXCEPT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new engines.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strong materials.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proper maintenance.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new interior.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14 to 17 are based on the following passage. At the end of the passage, youwill be given 20 seconds to answer the questions.Now, listen to the passage.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14. Which job will involve supervising workers using dangerous equipment?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Assistant site manager.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Carpenter supervisor.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Assembly supervisor.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Automobile service station manager.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15. Who will also decide on the prices of products and services?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Airlines’ flight service manager.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Automobile service station manager.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Assistant site manager.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Carpenter supervisor.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16. Who may also do some of the work he supervises?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Assistant site manager.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Airlines’ flight service manager.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Assembly supervisor.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Carpenter supervisor.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17. Which job offers the highest salary?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Assistant site manager.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Automobile service station manager.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Carpenter supervisor.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Airlines’ flight service manager.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18 to 20 are based on the following passage. At the end of the passage, youwill be given 15 seconds to answer the questions.Now, listen to the passage.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18. Where were the two men filmed?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In the jewelry shop.</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In the City Mall.</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C. Near the lorry.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In the parking lot.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19. Witnesses saw the two men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leave the lorry together.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leave the lorry without hoods.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run back to the lorry separately.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run back to the lorry without hoods.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20. Which of the following details is CORRECT?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The lorry was originally painted white.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The lorry had no registration plates.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The shorter man was the passenger.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The taller man was the driver.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b/>
          <w:bCs/>
          <w:color w:val="000000"/>
          <w:kern w:val="0"/>
          <w:sz w:val="24"/>
          <w:szCs w:val="24"/>
        </w:rPr>
        <w:t>SECTION C NEWS BROADCAST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In this section ,you will hear several news items.Listen to them carefully and then answer thequestions that follow.</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21 and 22 are based on the followingnews. At the end of the news item, you will be given 10 seconds to answer thequestions.Now,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21. What did NASA’s Constellation Programme originally plan to do?</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To set up a moon colony by 2020.</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To send astronauts again to the moon by 2020.</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To continue the current shuttle missions till 2020.</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To create more jobs for NASA till 2020.</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22. NASA’s Constellation Programme would be cancelled mainly because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there were important space missions.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the space agency lacked funding for the programme.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the current shuttle missions would continue.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Congress failed to pass President Obama’s budget.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23 and 24 are based on the following news. At the end of the news item,you will be given 10 seconds to answer the questions.Now,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23. The Russian cargo ship was sinking. What was the direct cause?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No explanation of the problem.</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Long distance away from land.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C. Slow rescue efforts.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Severe weather.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24. Which of the following was NOT mentioned as a possible means of rescue?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Aircraft.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Tugboat.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Nearby cargo ship.</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Vessels at the oil rig.</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25 and 26 are based on the following news. At the end of the news item,you will be given 10 seconds to answer the questions.Now,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25. Why did the singers meet in Hollywood?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To raise money for African humanitarian efforts.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To raise money for Haitian earthquake victims.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To sing in memory of Michael Jackson.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To make a recording of the original version of the song.</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26. Which o the following details about the news is INCORRECT?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The organizer is one of the co-writers of the first song.</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Singers will use the same recording studio as in 1985.</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The recording session s expected to last long.</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Stars from the original version will take part.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 27 and 28 are based on the following news. At the end of the news item, youwill be given 10 seconds to answer the questions.Now,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27. The additional 2 billion dollars will mainly be used to</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upgrade its network capacity.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improve customer services.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develop new products.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market more iPhones.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28. Where does AT&amp;T face difficulties in particular?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Nationwide.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Overseas.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In large cities.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In remote towns.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29 and 30 are based on the following news. At the end of the news item,you will be given 10 seconds to answer the questions.Now,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29. Where is the presence of security patrols most evident?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Where matches take place.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Where protests may take place.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In downtown Vancouver.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Around the athletes’ village.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30. What is this news item mainly about?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 Political protest during the Olympics.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 Security operations during the Olympics.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 Olympics’ security forces.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 Security measures in buildings.</w:t>
      </w:r>
    </w:p>
    <w:p w:rsidR="00E636EE" w:rsidRPr="00E636EE" w:rsidRDefault="00E636EE" w:rsidP="00B157D2">
      <w:pPr>
        <w:keepNext/>
        <w:keepLines/>
        <w:spacing w:before="160" w:after="160"/>
        <w:jc w:val="center"/>
        <w:outlineLvl w:val="0"/>
        <w:rPr>
          <w:rFonts w:ascii="黑体" w:eastAsia="黑体" w:hAnsi="黑体" w:cs="Times New Roman"/>
          <w:b/>
          <w:bCs/>
          <w:kern w:val="44"/>
          <w:sz w:val="30"/>
          <w:szCs w:val="30"/>
        </w:rPr>
      </w:pPr>
      <w:r w:rsidRPr="00E636EE">
        <w:rPr>
          <w:rFonts w:ascii="黑体" w:eastAsia="黑体" w:hAnsi="黑体" w:cs="Times New Roman"/>
          <w:b/>
          <w:bCs/>
          <w:kern w:val="44"/>
          <w:sz w:val="30"/>
          <w:szCs w:val="30"/>
        </w:rPr>
        <w:t>2011专四答案：听力部分</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1-5 CDBAC 6-10 DACDB 11-15 CADCB</w:t>
      </w:r>
    </w:p>
    <w:p w:rsidR="00E636EE" w:rsidRPr="00E636EE" w:rsidRDefault="00E636EE" w:rsidP="00B157D2">
      <w:pPr>
        <w:widowControl/>
        <w:spacing w:before="75" w:after="75"/>
        <w:ind w:firstLine="480"/>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16-20 DACBB 21-25 BBACB 26-30 CACDB</w:t>
      </w:r>
    </w:p>
    <w:p w:rsidR="00E636EE" w:rsidRPr="00E636EE" w:rsidRDefault="00E636EE" w:rsidP="00B157D2">
      <w:pPr>
        <w:widowControl/>
        <w:spacing w:before="75" w:after="75"/>
        <w:ind w:firstLine="480"/>
        <w:jc w:val="left"/>
        <w:rPr>
          <w:rFonts w:ascii="Arial" w:eastAsia="宋体" w:hAnsi="Arial" w:cs="Arial"/>
          <w:color w:val="000000"/>
          <w:kern w:val="0"/>
          <w:sz w:val="24"/>
          <w:szCs w:val="24"/>
        </w:rPr>
      </w:pPr>
    </w:p>
    <w:p w:rsidR="00E636EE" w:rsidRPr="00E636EE" w:rsidRDefault="00E636EE" w:rsidP="00B157D2">
      <w:pPr>
        <w:keepNext/>
        <w:keepLines/>
        <w:spacing w:before="160" w:after="160"/>
        <w:jc w:val="center"/>
        <w:outlineLvl w:val="0"/>
        <w:rPr>
          <w:rFonts w:ascii="黑体" w:eastAsia="黑体" w:hAnsi="黑体" w:cs="Times New Roman"/>
          <w:b/>
          <w:bCs/>
          <w:kern w:val="44"/>
          <w:sz w:val="30"/>
          <w:szCs w:val="30"/>
        </w:rPr>
      </w:pPr>
      <w:r w:rsidRPr="00E636EE">
        <w:rPr>
          <w:rFonts w:ascii="黑体" w:eastAsia="黑体" w:hAnsi="黑体" w:cs="Times New Roman" w:hint="eastAsia"/>
          <w:b/>
          <w:bCs/>
          <w:kern w:val="44"/>
          <w:sz w:val="30"/>
          <w:szCs w:val="30"/>
        </w:rPr>
        <w:t>2012专四听力真题</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b/>
          <w:bCs/>
          <w:color w:val="000000"/>
          <w:kern w:val="0"/>
          <w:sz w:val="24"/>
          <w:szCs w:val="24"/>
        </w:rPr>
        <w:t xml:space="preserve">　</w:t>
      </w:r>
      <w:r w:rsidRPr="00E636EE">
        <w:rPr>
          <w:rFonts w:ascii="Arial" w:eastAsia="宋体" w:hAnsi="Arial" w:cs="Arial"/>
          <w:b/>
          <w:bCs/>
          <w:color w:val="000000"/>
          <w:kern w:val="0"/>
          <w:sz w:val="24"/>
          <w:szCs w:val="24"/>
        </w:rPr>
        <w:t>PART I DICTATION [15 MIN]</w:t>
      </w:r>
    </w:p>
    <w:p w:rsidR="00E636EE" w:rsidRPr="00E636EE" w:rsidRDefault="00E636EE" w:rsidP="00B157D2">
      <w:r w:rsidRPr="00E636EE">
        <w:t xml:space="preserve">　　Eco-tourism</w:t>
      </w:r>
    </w:p>
    <w:p w:rsidR="00E636EE" w:rsidRPr="00E636EE" w:rsidRDefault="00E636EE" w:rsidP="00B157D2">
      <w:r w:rsidRPr="00E636EE">
        <w:rPr>
          <w:rFonts w:hint="eastAsia"/>
        </w:rPr>
        <w:t xml:space="preserve">　　</w:t>
      </w:r>
      <w:r w:rsidRPr="00E636EE">
        <w:t>Nowadays many of us try to live in a way that willdamage the environment as little as possible. Werecycle our newspapers and bottles; we take publictransport to get to work; and we try to buy locally produced fruit and vegetables. And we wantto take these attitudes on holiday with us. This is why alternative forms of tourism arebecoming popular in the world. There are lots of names for these new forms of tourism:responsible tourism, nature tourism, adventure tourism, educational tourism and more.</w:t>
      </w:r>
    </w:p>
    <w:p w:rsidR="00E636EE" w:rsidRPr="00E636EE" w:rsidRDefault="00E636EE" w:rsidP="00B157D2">
      <w:r w:rsidRPr="00E636EE">
        <w:rPr>
          <w:rFonts w:hint="eastAsia"/>
        </w:rPr>
        <w:t xml:space="preserve">　　</w:t>
      </w:r>
      <w:r w:rsidRPr="00E636EE">
        <w:t>Although everyone may have a different definition, most people agree that these new forms oftourism should do the following: first, they should conserve the wildlife and culture of the area;second, they should benefit the local people; third, they should make a profit withoutdestroying natural resources; and finally they should provide an experience that tourists wantto pay for.　　SECTION A CONVERSATIONS</w:t>
      </w:r>
    </w:p>
    <w:p w:rsidR="00E636EE" w:rsidRPr="00E636EE" w:rsidRDefault="00E636EE" w:rsidP="00B157D2">
      <w:pPr>
        <w:widowControl/>
        <w:spacing w:before="75" w:after="75"/>
        <w:jc w:val="left"/>
        <w:rPr>
          <w:rFonts w:ascii="Arial" w:eastAsia="宋体" w:hAnsi="Arial" w:cs="Arial"/>
          <w:color w:val="000000"/>
          <w:kern w:val="0"/>
          <w:sz w:val="24"/>
          <w:szCs w:val="24"/>
        </w:rPr>
      </w:pPr>
      <w:r>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l.The Ethical Consumer Research Association will provide information to shoppers 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A.product price.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B.product quality.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C.manufacturers.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D.production methods.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2.According to the conversation</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an ethical shopper should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A.ask for others’advice before buying things.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B.consider the worth of something to be bought.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C.postpone buying things whenever possible.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D.search for things that are less costly.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3.According to the conversation</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ethical shoppers can be best described as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A.shrewd. B.thrifty.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C.extravagant. D.cautious.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4 to 7 are based on the following conversation.At the end of the conversation</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you will be given 20 seconds to answer the questions.Now,listen to the conversation.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4.Which of the following statements is CORRECT about Mary?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A.She is enjoying her language study.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B.She is enjoying her management study.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C.She is not feeling very well at the moment.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D.She is not happy about her study pressure.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5.What does Mary think of the course initially?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A.It is useful. B.It is difficult.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C.It is challenging. D.It is interesting.</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6.What is Mary’s problem of living in a family house?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A.She dislikes the food she eats. B.She is unable to sleep well.</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C.She has no chance to make friends. D.She finds the rent high.</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7.Which of the following is Mr.Davies’advice?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A.To tryto make more friends.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B.To try to change accommodation.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C.To spend more time on English.</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D.To stop attending language classes.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8 to 10 are based on the following conversation.At the end of the conversation</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you will be given 15 seconds to answer the questions.Now,listen to the conversation.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8.According to the conversation</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the day is special because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A.many people are surfing the net on that day.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B.it is an anniversary of the internet.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C.the net brought about no changes until that day.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D.big changes will take place on that day.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9.We learn from the conversation that people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A.cannot Jive without the internet.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B.cannot work without the internet.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C.all use the internet to keep in touch.</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D.have varied opinions about internet use.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10.At the end of the conversation.the speakers talk about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A.the future of the internet.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B.the type of office furniture.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C.when changes will come.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D.how people will use the internet.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b/>
          <w:bCs/>
          <w:color w:val="000000"/>
          <w:kern w:val="0"/>
          <w:sz w:val="24"/>
          <w:szCs w:val="24"/>
        </w:rPr>
        <w:t xml:space="preserve">　</w:t>
      </w:r>
      <w:r w:rsidRPr="00E636EE">
        <w:rPr>
          <w:rFonts w:ascii="Arial" w:eastAsia="宋体" w:hAnsi="Arial" w:cs="Arial"/>
          <w:b/>
          <w:bCs/>
          <w:color w:val="000000"/>
          <w:kern w:val="0"/>
          <w:sz w:val="24"/>
          <w:szCs w:val="24"/>
        </w:rPr>
        <w:t>SECTION B PASSAGES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In this section</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you will hear several passages.Listen to the passages carefully and then answer the questions that follow.</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11 to 13 are based on the following passage.At the end of the passage, you will be given 15 seconds to answer the questions.Now, listen to the passage.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11.In order to open a bank account</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you need to produce____in addition to your passport.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A.a library card B.a registration form</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C.a telephone bill D.a receipt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12.Which of the following might NOT be included in the‘utility bill’?</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A.Rent. B.Gas. C.Water. D.Telephone.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13.According to the passage</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what can one do in the post office?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A.Getting contact details. B.Obtaining tax forms.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C.Paying housing rents. D.Applying for loans.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14 to 17 are based on the following passage.At the end of the passage, you will be given 20 seconds to answer the questions.Now, listen to the passage.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14.According to the passage</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‘scheduling’means that you</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A.need to be efficient in work.</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B.plan your work properly.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C.try to finish work ahead of time.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D.know how to work in teams.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15.According to the passage, one of the activities to relax could be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A.protecting wild animals.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B.spending time with your family.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C.learning how to read efficiently.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D.learning how to do gardening.</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16.One of the ways to reduce stress is to</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A.do better than anyone else.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B.fulfill high ambitions in one's work.</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C.work and have reasonable aims.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D.start with a relatively low aim.</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17.According to the passage</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to reduce stress has something to do with the following EXCEPT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A.one's position. B.one's interest.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C.one's health. D.one's mood.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18 to 20 are based on the following passage.At the end of the passage, you will be given 15 seconds to answer the questions.Now, listen to the passage.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18.According to the passage</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new words tend to come from</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A.world politics. B.advances in science.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C.areas of life. D.all the above.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19.The passage explains the larger and richer vocabulary of English mainly from a viewpoint.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A.historical B.cultural</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C.commercial D.colonial</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20.According to the passage</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which of the following statements best describes the English language?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A.It is outdated in grammar.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B.It accepts new words from science.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C.It has begun taking in new words.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D.It tends to embrace new words.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b/>
          <w:bCs/>
          <w:color w:val="000000"/>
          <w:kern w:val="0"/>
          <w:sz w:val="24"/>
          <w:szCs w:val="24"/>
        </w:rPr>
        <w:t>SECTION C NEWS BROADCAST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In this section</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you will hear several news items.Listen to them carefully and then answer the questions that follow.</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21 and 22 are based OH the following news.At the end of the news item</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you will be given 10 seconds to answer the questions.Now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21.Where was the marble statue found?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A.Out in the sea. B.Inside a bath house.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C.On a cliff along the coast. D.On the coast outside Jerusalem.</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22.Which of the following best describes the condition of the statue?</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A.It was incomplete. B.It was recent artwork.</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C.It was fairly tall. D.It was in pieces.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23 and 24 are based on the following news.At the end of the news item.you will be given 10 seconds to answer the questions.Now,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23.The rescue efforts concentrated mainly 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A.the U.S.-Canada border B.snow-stricken regions.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C.highways. D.city streets.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24.According to the news</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the last group of people might have been stranded in their vehicles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for more than ____ hours before being rescued.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A.24 B.25 C.40 D.48</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25 and 26 are based on the following news.At the end of the news item, you will be given 10 seconds to answer the questions.Now,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25.According to the 2006 anti-smoking restrictions</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smoking was NOT allowed in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A.offices. B.restaurants. C.bars. D.school playgrounds.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26.According to the news</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which of the following groups reacts negatively to the new law?</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A.Television producers. B.Hotel owners.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C.Medical workers. D.Hospital management.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Questions 27 and 28 are based on the following news.At the end of the news item</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you will be given 10 seconds to answer the questions.Now,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27.According to the news</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who first discovered the fraud?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A.A client. B.A bank manager.</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C.The police. D.Bank headquarters.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28.When did the bank employee hand himself in?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A.A month before the fraud was discovered.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B.A day before the fraud was discovered.</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C.A day after the police launched investigation.</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D.A month after he transferred the money.</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 29 is based on the following news.At the end of the news item, you will be given 5 seconds to answer the question.Now,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29.What is this news item mainly about?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A.How to open Hotmail accounts.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B.How to retrieve missing e-mails.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C.New e-mail service by Microsoft.</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D.Problems and complaints about e-mails.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Question30 is based on the following news.At the end of the news item, you will be given 5 seconds to answer the question.Now, listen to the news.</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lastRenderedPageBreak/>
        <w:t xml:space="preserve">　　</w:t>
      </w:r>
      <w:r w:rsidRPr="00E636EE">
        <w:rPr>
          <w:rFonts w:ascii="Arial" w:eastAsia="宋体" w:hAnsi="Arial" w:cs="Arial"/>
          <w:color w:val="000000"/>
          <w:kern w:val="0"/>
          <w:sz w:val="24"/>
          <w:szCs w:val="24"/>
        </w:rPr>
        <w:t>30.Compared with 2009</w:t>
      </w:r>
      <w:r w:rsidRPr="00E636EE">
        <w:rPr>
          <w:rFonts w:ascii="Arial" w:eastAsia="宋体" w:hAnsi="Arial" w:cs="Arial"/>
          <w:color w:val="000000"/>
          <w:kern w:val="0"/>
          <w:sz w:val="24"/>
          <w:szCs w:val="24"/>
        </w:rPr>
        <w:t>，</w:t>
      </w:r>
      <w:r w:rsidRPr="00E636EE">
        <w:rPr>
          <w:rFonts w:ascii="Arial" w:eastAsia="宋体" w:hAnsi="Arial" w:cs="Arial"/>
          <w:color w:val="000000"/>
          <w:kern w:val="0"/>
          <w:sz w:val="24"/>
          <w:szCs w:val="24"/>
        </w:rPr>
        <w:t>which of the following figures remained about the same in 2010?</w:t>
      </w:r>
    </w:p>
    <w:p w:rsidR="00E636EE" w:rsidRPr="00E636EE" w:rsidRDefault="00E636EE" w:rsidP="00B157D2">
      <w:pPr>
        <w:widowControl/>
        <w:spacing w:before="75" w:after="7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 xml:space="preserve">　　</w:t>
      </w:r>
      <w:r w:rsidRPr="00E636EE">
        <w:rPr>
          <w:rFonts w:ascii="Arial" w:eastAsia="宋体" w:hAnsi="Arial" w:cs="Arial"/>
          <w:color w:val="000000"/>
          <w:kern w:val="0"/>
          <w:sz w:val="24"/>
          <w:szCs w:val="24"/>
        </w:rPr>
        <w:t>A.Number of tickets sold. B.Box office revenues.</w:t>
      </w:r>
    </w:p>
    <w:p w:rsidR="00E636EE" w:rsidRPr="00E636EE" w:rsidRDefault="00E636EE" w:rsidP="00B157D2">
      <w:pPr>
        <w:widowControl/>
        <w:spacing w:before="75" w:after="75"/>
        <w:ind w:firstLine="465"/>
        <w:jc w:val="left"/>
        <w:rPr>
          <w:rFonts w:ascii="Arial" w:eastAsia="宋体" w:hAnsi="Arial" w:cs="Arial"/>
          <w:color w:val="000000"/>
          <w:kern w:val="0"/>
          <w:sz w:val="24"/>
          <w:szCs w:val="24"/>
        </w:rPr>
      </w:pPr>
      <w:r w:rsidRPr="00E636EE">
        <w:rPr>
          <w:rFonts w:ascii="Arial" w:eastAsia="宋体" w:hAnsi="Arial" w:cs="Arial"/>
          <w:color w:val="000000"/>
          <w:kern w:val="0"/>
          <w:sz w:val="24"/>
          <w:szCs w:val="24"/>
        </w:rPr>
        <w:t>C.Attendance rate. D Number of cinemas.</w:t>
      </w:r>
    </w:p>
    <w:p w:rsidR="00E636EE" w:rsidRDefault="00E636EE" w:rsidP="00B157D2">
      <w:pPr>
        <w:ind w:firstLineChars="200" w:firstLine="420"/>
        <w:sectPr w:rsidR="00E636EE">
          <w:pgSz w:w="11906" w:h="16838"/>
          <w:pgMar w:top="1440" w:right="1800" w:bottom="1440" w:left="1800" w:header="851" w:footer="992" w:gutter="0"/>
          <w:cols w:space="425"/>
          <w:docGrid w:type="lines" w:linePitch="312"/>
        </w:sectPr>
      </w:pPr>
    </w:p>
    <w:p w:rsidR="00E636EE" w:rsidRDefault="00E636EE" w:rsidP="00B157D2">
      <w:pPr>
        <w:ind w:firstLineChars="200" w:firstLine="420"/>
      </w:pPr>
      <w:r>
        <w:lastRenderedPageBreak/>
        <w:t>1. C manufacturers</w:t>
      </w:r>
    </w:p>
    <w:p w:rsidR="00E636EE" w:rsidRDefault="00E636EE" w:rsidP="00B157D2">
      <w:r>
        <w:rPr>
          <w:rFonts w:hint="eastAsia"/>
        </w:rPr>
        <w:t xml:space="preserve">　　</w:t>
      </w:r>
      <w:r>
        <w:t>2. A ask for others&amp;rsquo; advice before buying things</w:t>
      </w:r>
    </w:p>
    <w:p w:rsidR="00E636EE" w:rsidRDefault="00E636EE" w:rsidP="00B157D2">
      <w:r>
        <w:rPr>
          <w:rFonts w:hint="eastAsia"/>
        </w:rPr>
        <w:t xml:space="preserve">　　</w:t>
      </w:r>
      <w:r>
        <w:t>3. D cautious</w:t>
      </w:r>
    </w:p>
    <w:p w:rsidR="00E636EE" w:rsidRDefault="00E636EE" w:rsidP="00B157D2">
      <w:r>
        <w:rPr>
          <w:rFonts w:hint="eastAsia"/>
        </w:rPr>
        <w:t xml:space="preserve">　　</w:t>
      </w:r>
      <w:r>
        <w:t>4. D she is not happy about her study pressure</w:t>
      </w:r>
    </w:p>
    <w:p w:rsidR="00E636EE" w:rsidRDefault="00E636EE" w:rsidP="00B157D2">
      <w:r>
        <w:rPr>
          <w:rFonts w:hint="eastAsia"/>
        </w:rPr>
        <w:t xml:space="preserve">　　</w:t>
      </w:r>
      <w:r>
        <w:t>5. A it is useful</w:t>
      </w:r>
    </w:p>
    <w:p w:rsidR="00E636EE" w:rsidRDefault="00E636EE" w:rsidP="00B157D2">
      <w:r>
        <w:rPr>
          <w:rFonts w:hint="eastAsia"/>
        </w:rPr>
        <w:t xml:space="preserve">　　</w:t>
      </w:r>
      <w:r>
        <w:t>6. C she has no chance to make friends</w:t>
      </w:r>
    </w:p>
    <w:p w:rsidR="00E636EE" w:rsidRDefault="00E636EE" w:rsidP="00B157D2">
      <w:r>
        <w:rPr>
          <w:rFonts w:hint="eastAsia"/>
        </w:rPr>
        <w:t xml:space="preserve">　　</w:t>
      </w:r>
      <w:r>
        <w:t>7. B to try to change accommodation.</w:t>
      </w:r>
    </w:p>
    <w:p w:rsidR="00E636EE" w:rsidRDefault="00E636EE" w:rsidP="00B157D2">
      <w:r>
        <w:rPr>
          <w:rFonts w:hint="eastAsia"/>
        </w:rPr>
        <w:t xml:space="preserve">　　</w:t>
      </w:r>
      <w:r>
        <w:t>8. B it is an anniversary of the internet</w:t>
      </w:r>
    </w:p>
    <w:p w:rsidR="00E636EE" w:rsidRDefault="00E636EE" w:rsidP="00B157D2">
      <w:r>
        <w:rPr>
          <w:rFonts w:hint="eastAsia"/>
        </w:rPr>
        <w:t xml:space="preserve">　　</w:t>
      </w:r>
      <w:r>
        <w:t>9. D has varied opinions about the internet use</w:t>
      </w:r>
    </w:p>
    <w:p w:rsidR="00E636EE" w:rsidRDefault="00E636EE" w:rsidP="00B157D2">
      <w:r>
        <w:rPr>
          <w:rFonts w:hint="eastAsia"/>
        </w:rPr>
        <w:t xml:space="preserve">　　</w:t>
      </w:r>
      <w:r>
        <w:t>10.A the future of the internet</w:t>
      </w:r>
    </w:p>
    <w:p w:rsidR="00E636EE" w:rsidRDefault="00E636EE" w:rsidP="00B157D2">
      <w:r>
        <w:rPr>
          <w:rFonts w:hint="eastAsia"/>
        </w:rPr>
        <w:t xml:space="preserve">　　</w:t>
      </w:r>
      <w:r>
        <w:t>11.C a telephone bill</w:t>
      </w:r>
    </w:p>
    <w:p w:rsidR="00E636EE" w:rsidRDefault="00E636EE" w:rsidP="00B157D2">
      <w:r>
        <w:rPr>
          <w:rFonts w:hint="eastAsia"/>
        </w:rPr>
        <w:t xml:space="preserve">　　</w:t>
      </w:r>
      <w:r>
        <w:t>12.A rent</w:t>
      </w:r>
    </w:p>
    <w:p w:rsidR="00E636EE" w:rsidRDefault="00E636EE" w:rsidP="00B157D2">
      <w:r>
        <w:rPr>
          <w:rFonts w:hint="eastAsia"/>
        </w:rPr>
        <w:t xml:space="preserve">　　</w:t>
      </w:r>
      <w:r>
        <w:t>13.D applying for loans</w:t>
      </w:r>
    </w:p>
    <w:p w:rsidR="00E636EE" w:rsidRDefault="00E636EE" w:rsidP="00B157D2">
      <w:r>
        <w:rPr>
          <w:rFonts w:hint="eastAsia"/>
        </w:rPr>
        <w:t xml:space="preserve">　　</w:t>
      </w:r>
      <w:r>
        <w:t>14.B plan your work properly</w:t>
      </w:r>
    </w:p>
    <w:p w:rsidR="00E636EE" w:rsidRDefault="00E636EE" w:rsidP="00B157D2">
      <w:r>
        <w:rPr>
          <w:rFonts w:hint="eastAsia"/>
        </w:rPr>
        <w:t xml:space="preserve">　　</w:t>
      </w:r>
      <w:r>
        <w:t>15.D learning how to do gardening</w:t>
      </w:r>
    </w:p>
    <w:p w:rsidR="00E636EE" w:rsidRDefault="00E636EE" w:rsidP="00B157D2">
      <w:r>
        <w:rPr>
          <w:rFonts w:hint="eastAsia"/>
        </w:rPr>
        <w:lastRenderedPageBreak/>
        <w:t xml:space="preserve">　　</w:t>
      </w:r>
      <w:r>
        <w:t>16.C work and have reasonable aims</w:t>
      </w:r>
    </w:p>
    <w:p w:rsidR="00E636EE" w:rsidRDefault="00E636EE" w:rsidP="00B157D2">
      <w:r>
        <w:rPr>
          <w:rFonts w:hint="eastAsia"/>
        </w:rPr>
        <w:t xml:space="preserve">　　</w:t>
      </w:r>
      <w:r>
        <w:t>17.A one&amp;rsquo;s position</w:t>
      </w:r>
    </w:p>
    <w:p w:rsidR="00E636EE" w:rsidRDefault="00E636EE" w:rsidP="00B157D2">
      <w:r>
        <w:rPr>
          <w:rFonts w:hint="eastAsia"/>
        </w:rPr>
        <w:t xml:space="preserve">　　</w:t>
      </w:r>
      <w:r>
        <w:t>18.D all the above</w:t>
      </w:r>
    </w:p>
    <w:p w:rsidR="00E636EE" w:rsidRDefault="00E636EE" w:rsidP="00B157D2">
      <w:r>
        <w:rPr>
          <w:rFonts w:hint="eastAsia"/>
        </w:rPr>
        <w:t xml:space="preserve">　　</w:t>
      </w:r>
      <w:r>
        <w:t>19.A historical</w:t>
      </w:r>
    </w:p>
    <w:p w:rsidR="00E636EE" w:rsidRDefault="00E636EE" w:rsidP="00B157D2">
      <w:r>
        <w:rPr>
          <w:rFonts w:hint="eastAsia"/>
        </w:rPr>
        <w:t xml:space="preserve">　　</w:t>
      </w:r>
      <w:r>
        <w:t>20.D it tends to embrace new words</w:t>
      </w:r>
    </w:p>
    <w:p w:rsidR="00E636EE" w:rsidRDefault="00E636EE" w:rsidP="00B157D2">
      <w:r>
        <w:rPr>
          <w:rFonts w:hint="eastAsia"/>
        </w:rPr>
        <w:t xml:space="preserve">　　</w:t>
      </w:r>
      <w:r>
        <w:t>21.C on a cliff along the coast (此题也可能选D)</w:t>
      </w:r>
    </w:p>
    <w:p w:rsidR="00E636EE" w:rsidRDefault="00E636EE" w:rsidP="00B157D2">
      <w:r>
        <w:rPr>
          <w:rFonts w:hint="eastAsia"/>
        </w:rPr>
        <w:t xml:space="preserve">　　</w:t>
      </w:r>
      <w:r>
        <w:t>22.A it was incomplete</w:t>
      </w:r>
    </w:p>
    <w:p w:rsidR="00E636EE" w:rsidRDefault="00E636EE" w:rsidP="00B157D2">
      <w:r>
        <w:rPr>
          <w:rFonts w:hint="eastAsia"/>
        </w:rPr>
        <w:t xml:space="preserve">　　</w:t>
      </w:r>
      <w:r>
        <w:t>23.B snow stricken</w:t>
      </w:r>
    </w:p>
    <w:p w:rsidR="00E636EE" w:rsidRDefault="00E636EE" w:rsidP="00B157D2">
      <w:r>
        <w:rPr>
          <w:rFonts w:hint="eastAsia"/>
        </w:rPr>
        <w:t xml:space="preserve">　　</w:t>
      </w:r>
      <w:r>
        <w:t>24.D 48(此题答案有可能不准确，当时听的时候一闪而过）</w:t>
      </w:r>
    </w:p>
    <w:p w:rsidR="00E636EE" w:rsidRDefault="00E636EE" w:rsidP="00B157D2">
      <w:r>
        <w:rPr>
          <w:rFonts w:hint="eastAsia"/>
        </w:rPr>
        <w:t xml:space="preserve">　　</w:t>
      </w:r>
      <w:r>
        <w:t>25.A offices</w:t>
      </w:r>
    </w:p>
    <w:p w:rsidR="00E636EE" w:rsidRDefault="00E636EE" w:rsidP="00B157D2">
      <w:r>
        <w:rPr>
          <w:rFonts w:hint="eastAsia"/>
        </w:rPr>
        <w:t xml:space="preserve">　　</w:t>
      </w:r>
      <w:r>
        <w:t>26.B hotel owners</w:t>
      </w:r>
    </w:p>
    <w:p w:rsidR="00E636EE" w:rsidRDefault="00E636EE" w:rsidP="00B157D2">
      <w:r>
        <w:rPr>
          <w:rFonts w:hint="eastAsia"/>
        </w:rPr>
        <w:t xml:space="preserve">　　</w:t>
      </w:r>
      <w:r>
        <w:t>27.B a bank manager</w:t>
      </w:r>
    </w:p>
    <w:p w:rsidR="00E636EE" w:rsidRDefault="00E636EE" w:rsidP="00B157D2">
      <w:r>
        <w:rPr>
          <w:rFonts w:hint="eastAsia"/>
        </w:rPr>
        <w:t xml:space="preserve">　　</w:t>
      </w:r>
      <w:r>
        <w:t>28.C a day after the police launched investigation</w:t>
      </w:r>
    </w:p>
    <w:p w:rsidR="00E636EE" w:rsidRDefault="00E636EE" w:rsidP="00B157D2">
      <w:r>
        <w:rPr>
          <w:rFonts w:hint="eastAsia"/>
        </w:rPr>
        <w:t xml:space="preserve">　　</w:t>
      </w:r>
      <w:r>
        <w:t>29.D problems and complaints about e-mails</w:t>
      </w:r>
    </w:p>
    <w:p w:rsidR="00E636EE" w:rsidRDefault="00E636EE" w:rsidP="00B157D2">
      <w:pPr>
        <w:sectPr w:rsidR="00E636EE" w:rsidSect="00E636EE">
          <w:type w:val="continuous"/>
          <w:pgSz w:w="11906" w:h="16838"/>
          <w:pgMar w:top="1440" w:right="1800" w:bottom="1440" w:left="1800" w:header="851" w:footer="992" w:gutter="0"/>
          <w:cols w:num="2" w:space="425"/>
          <w:docGrid w:type="lines" w:linePitch="312"/>
        </w:sectPr>
      </w:pPr>
    </w:p>
    <w:p w:rsidR="000D1BC2" w:rsidRDefault="00E636EE" w:rsidP="00B157D2">
      <w:pPr>
        <w:ind w:firstLine="420"/>
      </w:pPr>
      <w:r>
        <w:lastRenderedPageBreak/>
        <w:t>30.B box office revenue</w:t>
      </w:r>
    </w:p>
    <w:p w:rsidR="00E636EE" w:rsidRPr="00E636EE" w:rsidRDefault="00E636EE" w:rsidP="00B157D2">
      <w:pPr>
        <w:pStyle w:val="1"/>
        <w:spacing w:line="240" w:lineRule="auto"/>
        <w:jc w:val="center"/>
        <w:rPr>
          <w:sz w:val="28"/>
          <w:szCs w:val="28"/>
        </w:rPr>
      </w:pPr>
      <w:r w:rsidRPr="00E636EE">
        <w:rPr>
          <w:rFonts w:hint="eastAsia"/>
          <w:sz w:val="28"/>
          <w:szCs w:val="28"/>
        </w:rPr>
        <w:t>2013年英语专四听力原文及听力真题+听力答案</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Style w:val="a8"/>
          <w:rFonts w:ascii="Arial" w:hAnsi="Arial" w:cs="Arial"/>
          <w:color w:val="000000"/>
        </w:rPr>
        <w:t xml:space="preserve">　</w:t>
      </w:r>
      <w:r>
        <w:rPr>
          <w:rStyle w:val="a8"/>
          <w:rFonts w:ascii="Arial" w:hAnsi="Arial" w:cs="Arial"/>
          <w:color w:val="000000"/>
        </w:rPr>
        <w:t>Part I DICTATION (15MIN)</w:t>
      </w:r>
      <w:r w:rsidRPr="004C263D">
        <w:rPr>
          <w:rStyle w:val="a8"/>
          <w:rFonts w:ascii="Arial" w:hAnsi="Arial" w:cs="Arial" w:hint="eastAsia"/>
          <w:color w:val="000000"/>
          <w:highlight w:val="yellow"/>
        </w:rPr>
        <w:t>听写真题</w:t>
      </w:r>
    </w:p>
    <w:p w:rsidR="00E636EE" w:rsidRPr="009714EB" w:rsidRDefault="00E636EE" w:rsidP="00B157D2">
      <w:r w:rsidRPr="009714EB">
        <w:t xml:space="preserve">　　What is a dream for</w:t>
      </w:r>
    </w:p>
    <w:p w:rsidR="00E636EE" w:rsidRPr="009714EB" w:rsidRDefault="00E636EE" w:rsidP="00B157D2">
      <w:r w:rsidRPr="009714EB">
        <w:t xml:space="preserve">　　One theory is that we dream to release the deep,secret desires. We do not express these desires inreal life because of the rules of polite society. Another theory is that dreams allow us to solveproblems that we can’t solve in real life. We go to sleep with a problem and wake up with thesolution. This may be a way to use our dreams rather than a purpose of dreaming. If youbelieve that your dreams are important then analyzing them may help you to focus on theproblem and help you to find the solution.</w:t>
      </w:r>
    </w:p>
    <w:p w:rsidR="00E636EE" w:rsidRDefault="00E636EE" w:rsidP="00B157D2">
      <w:r w:rsidRPr="009714EB">
        <w:t>The modern image is that dreams are the brain’s way of cleaning up the computer’s hard disk.Dreams organize the events of the day into folders and delete what is not needed. But we allknow that very little of what we dream is concerned with what happened to us that day.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Style w:val="a8"/>
          <w:rFonts w:ascii="Arial" w:hAnsi="Arial" w:cs="Arial"/>
          <w:color w:val="000000"/>
        </w:rPr>
        <w:t xml:space="preserve">　</w:t>
      </w:r>
      <w:r>
        <w:rPr>
          <w:rStyle w:val="a8"/>
          <w:rFonts w:ascii="Arial" w:hAnsi="Arial" w:cs="Arial"/>
          <w:color w:val="000000"/>
        </w:rPr>
        <w:t>SECTION A CONVERSATIONS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 According to the conversation, an example of “Christmas trimmings” could be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presents.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lastRenderedPageBreak/>
        <w:t xml:space="preserve">　　</w:t>
      </w:r>
      <w:r>
        <w:rPr>
          <w:rFonts w:ascii="Arial" w:hAnsi="Arial" w:cs="Arial"/>
          <w:color w:val="000000"/>
        </w:rPr>
        <w:t>B. fruits.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sauce.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meat.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 A Christmas lunch would include all the following EXCEPT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roast turkey.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sweet potatoes.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meat.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carrots.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 Why did Helen come to Rob’s house?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She wanted to talk to Rob.</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She had come to help Rob.</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She had been invited to lunch.</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She was interested in cooking.</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Questions 4 to 7 are based on the following conversation.At the end of theconversation</w:t>
      </w:r>
      <w:r>
        <w:rPr>
          <w:rFonts w:ascii="Arial" w:hAnsi="Arial" w:cs="Arial"/>
          <w:color w:val="000000"/>
        </w:rPr>
        <w:t>，</w:t>
      </w:r>
      <w:r>
        <w:rPr>
          <w:rFonts w:ascii="Arial" w:hAnsi="Arial" w:cs="Arial"/>
          <w:color w:val="000000"/>
        </w:rPr>
        <w:t>you will be given 20 seconds to answer the questions.Now, listen tothe conversation.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4. Why did the woman phone the club?</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She wanted to know more about it.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She was a new comer and felt lonely.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She wanted to learn a new language.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She was interested in social activities.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5. We learn from the conversation that the club</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mainly organizes language activities.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accepts members from local students.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has been set up for a long time.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is increasing its membership.</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6. According to the conversation, the woman might come to practice German on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Wednesday.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Tuesday.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Monday.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Friday.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7. What is the man going to do after the conversation?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Call up the woman for her address.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Wait for the woman to call him again.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Mail the woman some information.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lastRenderedPageBreak/>
        <w:t xml:space="preserve">　　</w:t>
      </w:r>
      <w:r>
        <w:rPr>
          <w:rFonts w:ascii="Arial" w:hAnsi="Arial" w:cs="Arial"/>
          <w:color w:val="000000"/>
        </w:rPr>
        <w:t>D. Wait for the woman to pick up a form.</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Questions 8 to 10 are based on the following conversation.At the end of theconversation</w:t>
      </w:r>
      <w:r>
        <w:rPr>
          <w:rFonts w:ascii="Arial" w:hAnsi="Arial" w:cs="Arial"/>
          <w:color w:val="000000"/>
        </w:rPr>
        <w:t>，</w:t>
      </w:r>
      <w:r>
        <w:rPr>
          <w:rFonts w:ascii="Arial" w:hAnsi="Arial" w:cs="Arial"/>
          <w:color w:val="000000"/>
        </w:rPr>
        <w:t>you will be given 15 seconds to answer the questions.Now, listen tothe conversation.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8. According to the woman, what actually makes her job difficult?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Difficult questions from interviewees.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Embarrassing requests from interviewees.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Lack of professional background.</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Lack of interviewing skills.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9. The woman uses all the following adjectives when talking about attending job fairs EXCEPT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prospective.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useful.</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important.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tiring.</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10. We learn from the conversation that the woman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works better at job fairs.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prefers honest people.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often works on her own.</w:t>
      </w:r>
    </w:p>
    <w:p w:rsidR="00E636EE" w:rsidRDefault="00E636EE" w:rsidP="00B157D2">
      <w:pPr>
        <w:pStyle w:val="a7"/>
        <w:spacing w:before="75" w:beforeAutospacing="0" w:after="75" w:afterAutospacing="0"/>
        <w:ind w:firstLine="465"/>
        <w:rPr>
          <w:rFonts w:ascii="Arial" w:hAnsi="Arial" w:cs="Arial"/>
          <w:color w:val="000000"/>
        </w:rPr>
      </w:pPr>
      <w:r>
        <w:rPr>
          <w:rFonts w:ascii="Arial" w:hAnsi="Arial" w:cs="Arial"/>
          <w:color w:val="000000"/>
        </w:rPr>
        <w:t>D. is experienced in her work.</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Style w:val="a8"/>
          <w:rFonts w:ascii="Arial" w:hAnsi="Arial" w:cs="Arial"/>
          <w:color w:val="000000"/>
        </w:rPr>
        <w:t xml:space="preserve">　</w:t>
      </w:r>
      <w:r>
        <w:rPr>
          <w:rStyle w:val="a8"/>
          <w:rFonts w:ascii="Arial" w:hAnsi="Arial" w:cs="Arial"/>
          <w:color w:val="000000"/>
        </w:rPr>
        <w:t>SECTION B PASSAGES</w:t>
      </w:r>
      <w:r>
        <w:rPr>
          <w:rStyle w:val="a8"/>
          <w:rFonts w:ascii="Arial" w:hAnsi="Arial" w:cs="Arial" w:hint="eastAsia"/>
          <w:color w:val="000000"/>
        </w:rPr>
        <w:t xml:space="preserve">  </w:t>
      </w:r>
      <w:r w:rsidRPr="004C263D">
        <w:rPr>
          <w:rStyle w:val="a8"/>
          <w:rFonts w:ascii="Arial" w:hAnsi="Arial" w:cs="Arial" w:hint="eastAsia"/>
          <w:color w:val="000000"/>
          <w:highlight w:val="yellow"/>
        </w:rPr>
        <w:t>听力真题</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In this section ,you will hear several passages. Listen to the passages carefully andthen answer the questions that follow.</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Questions 11 to 13 are based on the following passage.At the end of the passage,you will be given 15 seconds to answer the questions.Now, listen to the passage.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11. According to today's weather forecast, which part of Europe has dry weather?</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Scandinavian mountains.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Northwestern Europe.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Northern Europe.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Southern Europe.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12. In which part of Europe does the weather stay both fine and cool?</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Southern Europe.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Northern Europe.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Eastern Europe.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Northwestern Europe.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lastRenderedPageBreak/>
        <w:t xml:space="preserve">　　</w:t>
      </w:r>
      <w:r>
        <w:rPr>
          <w:rFonts w:ascii="Arial" w:hAnsi="Arial" w:cs="Arial"/>
          <w:color w:val="000000"/>
        </w:rPr>
        <w:t>13. In which region will the weather change tomorrow?</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Northern parts of the Mediterranean.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Eastern parts of the Mediterranean.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Central parts of the Mediterranean.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Southern parts of the Mediterranean.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Questions 14 to 17 are based on the following passage.At the end of the passage,you will be given 20 seconds to answer the questions.Now, listen to the passage.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14. According to the passage, what benefit can technology bring to people?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Closer contact with modern devices.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Greater changes in social organization.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Better understanding of mass media.</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More useful information to better their life.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15. The speaker questions about everybody's access to technological advances. The mainreason is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illiteracy.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poverty.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food shortage.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ignorance.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16. According to the UN plan, all the following will be achieved within ten years EXCEPT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giving everyone a radio or TV.</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starting to carry out the scheme in ten years.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offering internet service to more people.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providing more job opportunities.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17. What could be the topic of the passage?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Growth in telecommunications.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Technology and the developing world.</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Education and medical care.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Building an information society.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Questions 18 to 20 are based on the following passage.At the end of the passage,you will be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given 15 seconds to answer the questions.Now, listen to the passage.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18. People in Latin America wear something __________ to express their hopes for wealth inthe New Year.</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new</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lastRenderedPageBreak/>
        <w:t xml:space="preserve">　　</w:t>
      </w:r>
      <w:r>
        <w:rPr>
          <w:rFonts w:ascii="Arial" w:hAnsi="Arial" w:cs="Arial"/>
          <w:color w:val="000000"/>
        </w:rPr>
        <w:t>B. red</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white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yellow</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19. Which of the following New Year’s traditions signals friendship?</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Throwing old dishes.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Wearing something red.</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Wearing something white.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Eating round fruits.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20. Which of the following is NOT mentioned as one's own New Year's tradition?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Watching TV at home.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Going to bed early.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Visiting friends.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Running and shouting outside.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Style w:val="a8"/>
          <w:rFonts w:ascii="Arial" w:hAnsi="Arial" w:cs="Arial"/>
          <w:color w:val="000000"/>
        </w:rPr>
        <w:t xml:space="preserve">　</w:t>
      </w:r>
      <w:r>
        <w:rPr>
          <w:rStyle w:val="a8"/>
          <w:rFonts w:ascii="Arial" w:hAnsi="Arial" w:cs="Arial"/>
          <w:color w:val="000000"/>
        </w:rPr>
        <w:t>SECTION C NEWS BROADCAST</w:t>
      </w:r>
      <w:r>
        <w:rPr>
          <w:rFonts w:ascii="Arial" w:hAnsi="Arial" w:cs="Arial"/>
          <w:color w:val="000000"/>
        </w:rPr>
        <w:t xml:space="preserve">　　</w:t>
      </w:r>
      <w:r>
        <w:rPr>
          <w:rFonts w:ascii="Arial" w:hAnsi="Arial" w:cs="Arial"/>
          <w:color w:val="000000"/>
        </w:rPr>
        <w:t>In this section ,you will hear several news items.Listen to them carefully and then answer thequestions that follow.</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Questions 21 and 22 are based OH the followingnews.At the end of the news item</w:t>
      </w:r>
      <w:r>
        <w:rPr>
          <w:rFonts w:ascii="Arial" w:hAnsi="Arial" w:cs="Arial"/>
          <w:color w:val="000000"/>
        </w:rPr>
        <w:t>，</w:t>
      </w:r>
      <w:r>
        <w:rPr>
          <w:rFonts w:ascii="Arial" w:hAnsi="Arial" w:cs="Arial"/>
          <w:color w:val="000000"/>
        </w:rPr>
        <w:t>you will be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given 10 seconds to answer the questions.Now listen to the news.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21. What is happening to the schools in Fairfax County this school year?</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15 schools have started social studies.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15 schools have used digital textbooks.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Students are ready to use electronic resources.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Digital textbooks are used for social studies.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22. With digital textbooks, schools have saved about __________ million dollars.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1</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2</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3</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4</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Questions 23 and 24 are based on the following news.At the end of the newsitem.you will be given 10 seconds to answer the questions.Now, listen to the news.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23. Who found the suspicious item at the airport?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TSA agents.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FBI agents.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lastRenderedPageBreak/>
        <w:t xml:space="preserve">　　</w:t>
      </w:r>
      <w:r>
        <w:rPr>
          <w:rFonts w:ascii="Arial" w:hAnsi="Arial" w:cs="Arial"/>
          <w:color w:val="000000"/>
        </w:rPr>
        <w:t>C. The police.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Passengers.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24. Which of the following statements is INCORRECT?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The terminal was closed temporarily afterwards.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There was a thorough search inside the airport.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Passengers at the airport were safe and sound.</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The security authorities identified the explosives.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Questions 25 and 26 are based on the following news.At the end of the news item,you will be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given 10 seconds to answer the questions.Now, listen to the news.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25. According to the news item, doctors use art therapy to treat the following problemsEXCEPT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alcohol abuse.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smoking.</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depression.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schizophrenia.</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26. Why did doctors introduce art therapy in the first place?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To prevent patients from smoking.</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To better understand patients.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To get patients occupied.</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To teach patients some skills.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Questions 27 and 28 are based on the following news.At the end of the newsitem</w:t>
      </w:r>
      <w:r>
        <w:rPr>
          <w:rFonts w:ascii="Arial" w:hAnsi="Arial" w:cs="Arial"/>
          <w:color w:val="000000"/>
        </w:rPr>
        <w:t>，</w:t>
      </w:r>
      <w:r>
        <w:rPr>
          <w:rFonts w:ascii="Arial" w:hAnsi="Arial" w:cs="Arial"/>
          <w:color w:val="000000"/>
        </w:rPr>
        <w:t>you will be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given 10 seconds to answer the questions.Now, listen to the news.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27. What is the main purpose of the new rules?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To reduce the number of pilots on duty.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To prevent pilots from working overtime.</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To ensure an adequate amount of sleep.</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To fix the amount of work for each pilot.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28. The Independent Pilots Association was unhappy about the new rules because they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had only covered cargo plane pilots.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had failed to cover all the pilots.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would be put into effect in two years.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would be too costly if implemented.</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lastRenderedPageBreak/>
        <w:t xml:space="preserve">　　</w:t>
      </w:r>
      <w:r>
        <w:rPr>
          <w:rFonts w:ascii="Arial" w:hAnsi="Arial" w:cs="Arial"/>
          <w:color w:val="000000"/>
        </w:rPr>
        <w:t>Question 29 and 30 are based on the following news.At the end of the news item,you will be given 10 seconds to answer the question.Now, listen to the news.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29. Why is increase in livestock production necessary?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Because livestock production is highly efficient.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Because more people will become wealthier.</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Because it may help double food production.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Because it has fewer ecological risks.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30. What does the word “challenge” mean in the news item?</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 Balance between human survival and ecology.</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 Conflict between less land and more production.</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C. Difference between present and future needs.</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 Calls by environmental critics to consume less meat.</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1—5 ABCAD 6—10 ACDAB 11—15 DCADA</w:t>
      </w:r>
    </w:p>
    <w:p w:rsidR="00E636EE" w:rsidRDefault="00E636EE" w:rsidP="00B157D2">
      <w:pPr>
        <w:pStyle w:val="a7"/>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16—20 BBDAC 21—25 DBADB 26—30 CBBCA</w:t>
      </w:r>
    </w:p>
    <w:p w:rsidR="00DC6232" w:rsidRPr="00DC6232" w:rsidRDefault="00DC6232" w:rsidP="00B157D2">
      <w:pPr>
        <w:keepNext/>
        <w:keepLines/>
        <w:spacing w:before="160" w:after="160"/>
        <w:jc w:val="center"/>
        <w:outlineLvl w:val="0"/>
        <w:rPr>
          <w:rFonts w:ascii="黑体" w:eastAsia="黑体" w:hAnsi="黑体" w:cs="Times New Roman"/>
          <w:kern w:val="44"/>
          <w:sz w:val="30"/>
          <w:szCs w:val="30"/>
        </w:rPr>
      </w:pPr>
      <w:r w:rsidRPr="00DC6232">
        <w:rPr>
          <w:rFonts w:ascii="黑体" w:eastAsia="黑体" w:hAnsi="黑体" w:cs="Times New Roman" w:hint="eastAsia"/>
          <w:kern w:val="44"/>
          <w:sz w:val="30"/>
          <w:szCs w:val="30"/>
        </w:rPr>
        <w:t>2</w:t>
      </w:r>
      <w:r w:rsidRPr="00DC6232">
        <w:rPr>
          <w:rFonts w:ascii="黑体" w:eastAsia="黑体" w:hAnsi="黑体" w:cs="Times New Roman"/>
          <w:kern w:val="44"/>
          <w:sz w:val="30"/>
          <w:szCs w:val="30"/>
        </w:rPr>
        <w:t>014</w:t>
      </w:r>
    </w:p>
    <w:p w:rsidR="00DC6232" w:rsidRDefault="00DC6232" w:rsidP="00B157D2">
      <w:pPr>
        <w:widowControl/>
        <w:spacing w:before="75" w:after="75"/>
        <w:jc w:val="left"/>
        <w:rPr>
          <w:rFonts w:ascii="Arial" w:eastAsia="宋体" w:hAnsi="Arial" w:cs="Arial"/>
          <w:b/>
          <w:bCs/>
          <w:color w:val="000000"/>
          <w:kern w:val="0"/>
          <w:sz w:val="24"/>
          <w:szCs w:val="24"/>
        </w:rPr>
      </w:pPr>
      <w:r w:rsidRPr="00DC6232">
        <w:rPr>
          <w:rFonts w:ascii="Arial" w:eastAsia="宋体" w:hAnsi="Arial" w:cs="Arial"/>
          <w:b/>
          <w:bCs/>
          <w:color w:val="000000"/>
          <w:kern w:val="0"/>
          <w:sz w:val="24"/>
          <w:szCs w:val="24"/>
        </w:rPr>
        <w:t>Part I DICTATION (15MIN)</w:t>
      </w:r>
    </w:p>
    <w:p w:rsidR="00DC6232" w:rsidRPr="00DC6232" w:rsidRDefault="00DC6232" w:rsidP="00B157D2">
      <w:r w:rsidRPr="00DC6232">
        <w:t>Limiting the Growth of Technology</w:t>
      </w:r>
    </w:p>
    <w:p w:rsidR="00DC6232" w:rsidRPr="00DC6232" w:rsidRDefault="00DC6232" w:rsidP="00B157D2">
      <w:r w:rsidRPr="00DC6232">
        <w:rPr>
          <w:rFonts w:hint="eastAsia"/>
        </w:rPr>
        <w:t xml:space="preserve">　　</w:t>
      </w:r>
      <w:r w:rsidRPr="00DC6232">
        <w:t>Throughout history man has changed his physicalenvironment to improve his way of life.With thetools of technology man has altered many physicalfeatures of the earth.He has transformed woodland into farmland.He has modified the face ofthe earth by cutting through mountains to build roads and railways.However,these changes inthe physical environment have not always had beneficial results.Today,pollution of the airand water is a danger to the health of the planet.Each day thousands of tons of gases comeout of vehicles.Smoke from factories pollutes the air of industrialized areas and the surroundingcountryside.The air in cities is becoming increasingly unhealthy.The pollution of water isequally harmful.In the sea pollution from oil is killing a lot of sea plants and fish.It is nownecessary for man to limit the growth of technology in order to survive on earth.</w:t>
      </w:r>
    </w:p>
    <w:p w:rsidR="00DC6232" w:rsidRPr="00DC6232" w:rsidRDefault="00DC6232" w:rsidP="00B157D2">
      <w:pPr>
        <w:widowControl/>
        <w:spacing w:before="75" w:after="75"/>
        <w:jc w:val="left"/>
        <w:rPr>
          <w:rFonts w:ascii="Arial" w:eastAsia="宋体" w:hAnsi="Arial" w:cs="Arial" w:hint="eastAsia"/>
          <w:color w:val="000000"/>
          <w:kern w:val="0"/>
          <w:sz w:val="24"/>
          <w:szCs w:val="24"/>
        </w:rPr>
      </w:pPr>
      <w:r w:rsidRPr="00DC6232">
        <w:rPr>
          <w:rFonts w:ascii="Arial" w:eastAsia="宋体" w:hAnsi="Arial" w:cs="Arial"/>
          <w:b/>
          <w:bCs/>
          <w:color w:val="000000"/>
          <w:kern w:val="0"/>
          <w:sz w:val="24"/>
          <w:szCs w:val="24"/>
        </w:rPr>
        <w:t>SECTION A CONVERSATIONS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 What are they mainly talking about in the conversation?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Transport. B. Customers. C. Relocation. D. Restaurants.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 Which of the following is mentioned by Tim as a good reason for moving?</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More office space. B. Convenient parking.</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Fewer office workers. D. A near-by train station.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3. Why is Jane worried about winter in the new location?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It is much colder there. B. There are few activities.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lastRenderedPageBreak/>
        <w:t xml:space="preserve">　　</w:t>
      </w:r>
      <w:r w:rsidRPr="00DC6232">
        <w:rPr>
          <w:rFonts w:ascii="Arial" w:eastAsia="宋体" w:hAnsi="Arial" w:cs="Arial"/>
          <w:color w:val="000000"/>
          <w:kern w:val="0"/>
          <w:sz w:val="24"/>
          <w:szCs w:val="24"/>
        </w:rPr>
        <w:t>C. There are no good restaurants. D. There is no cinema or theatre.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Questions 4 to 7 are based on the following conversation.At the end of theconversation</w:t>
      </w:r>
      <w:r w:rsidRPr="00DC6232">
        <w:rPr>
          <w:rFonts w:ascii="Arial" w:eastAsia="宋体" w:hAnsi="Arial" w:cs="Arial"/>
          <w:color w:val="000000"/>
          <w:kern w:val="0"/>
          <w:sz w:val="24"/>
          <w:szCs w:val="24"/>
        </w:rPr>
        <w:t>，</w:t>
      </w:r>
      <w:r w:rsidRPr="00DC6232">
        <w:rPr>
          <w:rFonts w:ascii="Arial" w:eastAsia="宋体" w:hAnsi="Arial" w:cs="Arial"/>
          <w:color w:val="000000"/>
          <w:kern w:val="0"/>
          <w:sz w:val="24"/>
          <w:szCs w:val="24"/>
        </w:rPr>
        <w:t>you will be given 20 seconds to answer the questions.Now, listen tothe conversation.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4. Miss Parkinson became interested in her own business _______.</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before she worked for the media company B. when she was on holiday five years ago</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after she went to therapists and classes D. after her friend recommended it to her</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5. Why did she ask her teachers to teach her at home?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She was busier than before. B. It was more convenient.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She liked to exercise at home. D. She was given a promotion.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6. Which of the following is NOT true according to the conversation?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She recommended people to take classes. B. She was willing to pay more for classes athome.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She left her job immediately after her promotion. D. She regarded the business as apastime at first.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7. Why did she finally leave her job?</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She got bored with her job. B. She saw an opportunity.</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She needed the money. D. She was forced to leave.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Questions 8 to 10 are based on the following conversation.At the end of theconversation</w:t>
      </w:r>
      <w:r w:rsidRPr="00DC6232">
        <w:rPr>
          <w:rFonts w:ascii="Arial" w:eastAsia="宋体" w:hAnsi="Arial" w:cs="Arial"/>
          <w:color w:val="000000"/>
          <w:kern w:val="0"/>
          <w:sz w:val="24"/>
          <w:szCs w:val="24"/>
        </w:rPr>
        <w:t>，</w:t>
      </w:r>
      <w:r w:rsidRPr="00DC6232">
        <w:rPr>
          <w:rFonts w:ascii="Arial" w:eastAsia="宋体" w:hAnsi="Arial" w:cs="Arial"/>
          <w:color w:val="000000"/>
          <w:kern w:val="0"/>
          <w:sz w:val="24"/>
          <w:szCs w:val="24"/>
        </w:rPr>
        <w:t>you will be given 15 seconds to answer the questions.Now, listen tothe conversation.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8. Which of the following is NOT mentioned about the single-lens reflex?</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Different lenses can be used. B. Focusing is easier.</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You can see what you are taking. D. It is cheaper and lighter.</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9. According to the shop assistant, the main difference between the two types of cameras liesin _______.</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lens B. price C. weight D. size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10. It can be inferred from the conversation that the customer is more likely to buy _______in the end.</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a single-lens camera B. nothing C. a rangefinder camera D. several lenses instead</w:t>
      </w:r>
    </w:p>
    <w:p w:rsidR="00DC6232" w:rsidRPr="00DC6232" w:rsidRDefault="00DC6232" w:rsidP="00B157D2">
      <w:pPr>
        <w:widowControl/>
        <w:spacing w:before="75" w:after="75"/>
        <w:jc w:val="left"/>
        <w:rPr>
          <w:rFonts w:ascii="Arial" w:eastAsia="宋体" w:hAnsi="Arial" w:cs="Arial"/>
          <w:b/>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b/>
          <w:color w:val="000000"/>
          <w:kern w:val="0"/>
          <w:sz w:val="24"/>
          <w:szCs w:val="24"/>
        </w:rPr>
        <w:t>SECTION B PASSAGES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In this section ,you will hear several passages. Listen to the passages carefully andthen answer the questions that follow.</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Questions 11 to 13 are based on the following passage.At the end of the passage,you will be given 15 seconds to answer the questions.Now, listen to the passage.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lastRenderedPageBreak/>
        <w:t xml:space="preserve">　　</w:t>
      </w:r>
      <w:r w:rsidRPr="00DC6232">
        <w:rPr>
          <w:rFonts w:ascii="Arial" w:eastAsia="宋体" w:hAnsi="Arial" w:cs="Arial"/>
          <w:color w:val="000000"/>
          <w:kern w:val="0"/>
          <w:sz w:val="24"/>
          <w:szCs w:val="24"/>
        </w:rPr>
        <w:t>11. Which of the following details about the front of the house is CORRECT?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The front is pink. B. The curtain is drawn.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No window can be seen. D. There are two doors.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12. What is to the immediate left side of the house?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A washing line. B. Another house.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A flat area. D. A chimney.</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13. Where is the small town in the picture?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Between two hills. B. Further to the left of the house.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At the back of the house. D. At the side of a hill.</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Questions 14 to 17 are based on the following passage.At the end of the passage,you will be given 20 seconds to answer the questions.Now, listen to the passage.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14. When did Ben first become interested in Mongolia?</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When he grew up. B. When he learned Mongolian.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When he returned home. D. When he was nine years old.</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15. Where did he spend most of his teenage years?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In Mongolia. B. In the Arab world.</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In his hometown. D. In some other regions.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16. We learn from the passage that Ben _______ while doing his master’s degree.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became interested in classical Mongolian B. learned classical and modern Mongolian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gave up modern Mongolian D. mastered modern Mongolian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17. Which of the following details is NOT true according to the passage?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Ben wants to visit Mongolia when the weather is warm. B. Ben considers the travel expensereasonable.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The trip today is expensive considering inflation. D. Ben was unable to travel to Mongolia in1971.</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Questions 18 to 20 are based on the following passage.At the end of the passage,you will be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given 15 seconds to answer the questions.Now, listen to the passage.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18. Which is the height of towers at Sky Greens vertical farm?</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9 meters. B. 20 meters.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100 meters. D. 40 meters.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19. Which of the following is NOT true according to the passage?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The farm sells its vegetables to a local supermarket. B. The farm uses less water and energyto grow vegetables.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lastRenderedPageBreak/>
        <w:t xml:space="preserve">　　</w:t>
      </w:r>
      <w:r w:rsidRPr="00DC6232">
        <w:rPr>
          <w:rFonts w:ascii="Arial" w:eastAsia="宋体" w:hAnsi="Arial" w:cs="Arial"/>
          <w:color w:val="000000"/>
          <w:kern w:val="0"/>
          <w:sz w:val="24"/>
          <w:szCs w:val="24"/>
        </w:rPr>
        <w:t>C. The farm causes less pollution in its production. D. The farm sells at the same price asimported produce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20. According to the passage, one particular advantage of the Sky Green is _______.</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local climate B. local support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plan for expansion D. closeness to the city</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b/>
          <w:bCs/>
          <w:color w:val="000000"/>
          <w:kern w:val="0"/>
          <w:sz w:val="24"/>
          <w:szCs w:val="24"/>
        </w:rPr>
        <w:t xml:space="preserve">　　</w:t>
      </w:r>
      <w:r w:rsidRPr="00DC6232">
        <w:rPr>
          <w:rFonts w:ascii="Arial" w:eastAsia="宋体" w:hAnsi="Arial" w:cs="Arial"/>
          <w:b/>
          <w:bCs/>
          <w:color w:val="000000"/>
          <w:kern w:val="0"/>
          <w:sz w:val="24"/>
          <w:szCs w:val="24"/>
        </w:rPr>
        <w:t>SECTION C NEWS BROADCAST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In this section ,you will hear several news items.Listen to them carefully and then answer thequestions that follow.</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Questions 21 and 22 are based OH the followingnews.At the end of the news item</w:t>
      </w:r>
      <w:r w:rsidRPr="00DC6232">
        <w:rPr>
          <w:rFonts w:ascii="Arial" w:eastAsia="宋体" w:hAnsi="Arial" w:cs="Arial"/>
          <w:color w:val="000000"/>
          <w:kern w:val="0"/>
          <w:sz w:val="24"/>
          <w:szCs w:val="24"/>
        </w:rPr>
        <w:t>，</w:t>
      </w:r>
      <w:r w:rsidRPr="00DC6232">
        <w:rPr>
          <w:rFonts w:ascii="Arial" w:eastAsia="宋体" w:hAnsi="Arial" w:cs="Arial"/>
          <w:color w:val="000000"/>
          <w:kern w:val="0"/>
          <w:sz w:val="24"/>
          <w:szCs w:val="24"/>
        </w:rPr>
        <w:t>you will be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given 10 seconds to answer the questions.Now listen to the news.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21. According to the passage, Turkish police were unsure about _______.</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when the woman was killed B. the main cause of the death</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the woman’s identity D. why she failed to return home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22. How many people had been detained by Turkish police?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9. B. 19.</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C.22. D. 33.</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Questions 23 and 24 are based on the following news.At the end of the newsitem.you will be given 10 seconds to answer the questions.Now, listen to the news.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23. What is the situation now in Kidal according to the news?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Islamist militants are still in control of the town. B. French forces have entered the town.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French are going to land at the airport. D. Islamist militants are attacking the airport.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24. Why did the French launch the military operation?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To control Kidal airport. B. To protect the town.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To protect the capital Bamako. D. To fight against Islamist militants.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Questions 25 and 26 are based on the following news.At the end of the news item,you will be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given 10 seconds to answer the questions.Now, listen to the news.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25. Which of the following is TRUE about the immigration reform?</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It was proposed by a group of senators. B. Mr Obama had carried out the reform.</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Illegal immigrants would soon be given citizenship. D. The reform failed to improve thecurrent system.</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lastRenderedPageBreak/>
        <w:t xml:space="preserve">　　</w:t>
      </w:r>
      <w:r w:rsidRPr="00DC6232">
        <w:rPr>
          <w:rFonts w:ascii="Arial" w:eastAsia="宋体" w:hAnsi="Arial" w:cs="Arial"/>
          <w:color w:val="000000"/>
          <w:kern w:val="0"/>
          <w:sz w:val="24"/>
          <w:szCs w:val="24"/>
        </w:rPr>
        <w:t>26. According to Obama’s 2011 blueprint, how long would it take for illegal immigrants to gaincitizenship?</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Eight years. B. Five years.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Thirteen years. D. Eleven years.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Questions 27 and 28 are based on the following news.At the end of the newsitem</w:t>
      </w:r>
      <w:r w:rsidRPr="00DC6232">
        <w:rPr>
          <w:rFonts w:ascii="Arial" w:eastAsia="宋体" w:hAnsi="Arial" w:cs="Arial"/>
          <w:color w:val="000000"/>
          <w:kern w:val="0"/>
          <w:sz w:val="24"/>
          <w:szCs w:val="24"/>
        </w:rPr>
        <w:t>，</w:t>
      </w:r>
      <w:r w:rsidRPr="00DC6232">
        <w:rPr>
          <w:rFonts w:ascii="Arial" w:eastAsia="宋体" w:hAnsi="Arial" w:cs="Arial"/>
          <w:color w:val="000000"/>
          <w:kern w:val="0"/>
          <w:sz w:val="24"/>
          <w:szCs w:val="24"/>
        </w:rPr>
        <w:t>you will be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given 10 seconds to answer the questions.Now, listen to the news.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27. What is Lorraine Melvill’s business?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Running a plastic surgery clinic. B. Arranging for surgery and safaris.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Providing consultancy to local people. D. Organizing trips to UK and American.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28. Which of the following statements is NOT true according to the news item?</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Local African clients helped keep her business going. B. Her clients were unable to pay herthe money.</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Her business was affected by the global financial crisis. D. She still had as many Europeanclients as before.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Questions 29 is based on the following news. At the end of the news item, you will begiven 5 seconds to answer the question. Now, listen to the news.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29. What is the main idea of the news item?</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Foreign investment in unstable regions. B. BP’s presence in North Africa.</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Security concerns in risky countries. D. Protection for foreign oil workers.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Questions 30 is based on the following news. At the end of the news item, you will begiven 5 seconds to answer the question. Now, listen to the news.30. What is the mainmessage of the news item?</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London attracts shoppers from all over the world. B. Most people in Nigeria live in poverty.</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Wealthier Nigerians become a big spender. D. People from the Middle East are the mostwealthy.</w:t>
      </w:r>
    </w:p>
    <w:p w:rsidR="00DC6232" w:rsidRPr="00DC6232" w:rsidRDefault="00DC6232" w:rsidP="00B157D2">
      <w:pPr>
        <w:pStyle w:val="1"/>
        <w:spacing w:before="160" w:after="160" w:line="240" w:lineRule="auto"/>
        <w:jc w:val="center"/>
        <w:rPr>
          <w:rFonts w:ascii="黑体" w:eastAsia="黑体" w:hAnsi="黑体" w:cs="Times New Roman"/>
          <w:sz w:val="30"/>
          <w:szCs w:val="30"/>
        </w:rPr>
      </w:pPr>
      <w:r w:rsidRPr="00DC6232">
        <w:rPr>
          <w:rFonts w:ascii="黑体" w:eastAsia="黑体" w:hAnsi="黑体" w:cs="Times New Roman"/>
          <w:sz w:val="30"/>
          <w:szCs w:val="30"/>
        </w:rPr>
        <w:t>2015英语专业四级真题答案</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b/>
          <w:bCs/>
          <w:color w:val="000000"/>
          <w:kern w:val="0"/>
          <w:sz w:val="24"/>
          <w:szCs w:val="24"/>
        </w:rPr>
        <w:t xml:space="preserve">　　</w:t>
      </w:r>
      <w:r w:rsidRPr="00DC6232">
        <w:rPr>
          <w:rFonts w:ascii="Arial" w:eastAsia="宋体" w:hAnsi="Arial" w:cs="Arial"/>
          <w:b/>
          <w:bCs/>
          <w:color w:val="000000"/>
          <w:kern w:val="0"/>
          <w:sz w:val="24"/>
          <w:szCs w:val="24"/>
        </w:rPr>
        <w:t>PART I DICTATION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b/>
          <w:bCs/>
          <w:color w:val="000000"/>
          <w:kern w:val="0"/>
          <w:sz w:val="24"/>
          <w:szCs w:val="24"/>
        </w:rPr>
        <w:t xml:space="preserve">　</w:t>
      </w:r>
      <w:r w:rsidRPr="00DC6232">
        <w:rPr>
          <w:rFonts w:ascii="Arial" w:eastAsia="宋体" w:hAnsi="Arial" w:cs="Arial"/>
          <w:b/>
          <w:bCs/>
          <w:color w:val="000000"/>
          <w:kern w:val="0"/>
          <w:sz w:val="24"/>
          <w:szCs w:val="24"/>
        </w:rPr>
        <w:t>Male and Female Roles in Marriage</w:t>
      </w:r>
    </w:p>
    <w:p w:rsidR="00DC6232" w:rsidRPr="00DC6232" w:rsidRDefault="00DC6232" w:rsidP="00B157D2">
      <w:r w:rsidRPr="00DC6232">
        <w:t xml:space="preserve">　　In the traditional marriage, the man worked to earn money for the family. / The woman stayed at home to care for the children and her husband. / In recent years, many couples continue to have a traditional relationship of this kind. / Some people are happy with it. But </w:t>
      </w:r>
      <w:r w:rsidRPr="00DC6232">
        <w:lastRenderedPageBreak/>
        <w:t>others think differently. /</w:t>
      </w:r>
    </w:p>
    <w:p w:rsidR="00DC6232" w:rsidRPr="00DC6232" w:rsidRDefault="00DC6232" w:rsidP="00B157D2">
      <w:r w:rsidRPr="00DC6232">
        <w:t xml:space="preserve">　　There are two major differences in male and female roles now. / One is that both men and women have many more choices. / They may choose to marry or stay single. / They may choose to work or to stay at home. / A second difference is that, within marriage many decisions are shared. / If a couple has children, the man may take care of them /some of the time, all of the time or not at all. / The woman may want to stay at home / or she may want to go to work. / Men and women now decide these things together in a marriage.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b/>
          <w:bCs/>
          <w:color w:val="000000"/>
          <w:kern w:val="0"/>
          <w:sz w:val="24"/>
          <w:szCs w:val="24"/>
        </w:rPr>
        <w:t xml:space="preserve">　　</w:t>
      </w:r>
      <w:r w:rsidRPr="00DC6232">
        <w:rPr>
          <w:rFonts w:ascii="Arial" w:eastAsia="宋体" w:hAnsi="Arial" w:cs="Arial"/>
          <w:b/>
          <w:bCs/>
          <w:color w:val="000000"/>
          <w:kern w:val="0"/>
          <w:sz w:val="24"/>
          <w:szCs w:val="24"/>
        </w:rPr>
        <w:t>SECTION A CONVERSATIONS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b/>
          <w:bCs/>
          <w:color w:val="000000"/>
          <w:kern w:val="0"/>
          <w:sz w:val="24"/>
          <w:szCs w:val="24"/>
        </w:rPr>
        <w:t xml:space="preserve">　　</w:t>
      </w:r>
      <w:r w:rsidRPr="00DC6232">
        <w:rPr>
          <w:rFonts w:ascii="Arial" w:eastAsia="宋体" w:hAnsi="Arial" w:cs="Arial"/>
          <w:b/>
          <w:bCs/>
          <w:color w:val="000000"/>
          <w:kern w:val="0"/>
          <w:sz w:val="24"/>
          <w:szCs w:val="24"/>
        </w:rPr>
        <w:t>Conversation one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 xml:space="preserve">1. Why is the trip to Mars a one-way trip?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B</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The return trip is too expensive.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There is no technology to get people back.</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People don’t want to return.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The return trip is too risky.</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 According to the man, what is more important for those recruits?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D</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Intelligence.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Health.</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Skills.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Calmness.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3. What is the last part of the conversation about?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 xml:space="preserve"> A</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The kind of people suitable for the trip.</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Interests and hobbies of the speakers.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Recruitment of people for the trip.</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Preparation for the trip to Mars.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Conversation Two</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4. What is showrooming?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 xml:space="preserve"> D</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Going to the high street.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Visiting everyday shops.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Buying things like electrical goods.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Visiting shops and buying online.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5. According to the conversation, the man had bought all the following things online EXCEPT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A .</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shoes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CDs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camera</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food</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lastRenderedPageBreak/>
        <w:t xml:space="preserve">　　</w:t>
      </w:r>
      <w:r w:rsidRPr="00DC6232">
        <w:rPr>
          <w:rFonts w:ascii="Arial" w:eastAsia="宋体" w:hAnsi="Arial" w:cs="Arial"/>
          <w:color w:val="000000"/>
          <w:kern w:val="0"/>
          <w:sz w:val="24"/>
          <w:szCs w:val="24"/>
        </w:rPr>
        <w:t>6. According to the conversation, the percentage of people who showroomed while Christmas shopping was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D . .</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3%</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33%</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42%</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24%</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7. One reason for people to showroom is that they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C . .</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want to know more about pricing</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can return the product later</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want to see the real thing first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can bargain for a lower shop price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Conversation Three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8. What is the conversation mainly about? B</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How to avoid clashes of exams.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How to schedule exams.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How to use the faculty lounge.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How to choose the courses.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9. What does the student have to do first in order to take the exams?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A</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To choose a date on the draft schedule.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To find the information on the bulletin board.</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To draw up the final schedule.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To arrange an invigilator.</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10. According to the conversation, the Dean will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 xml:space="preserve"> D .</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sign the sheet in the faculty lounge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take care of the bulletin board</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consult the students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finalize the exam schedule</w:t>
      </w:r>
    </w:p>
    <w:p w:rsidR="00DC6232" w:rsidRPr="00DC6232" w:rsidRDefault="00DC6232" w:rsidP="00B157D2">
      <w:pPr>
        <w:widowControl/>
        <w:jc w:val="left"/>
        <w:rPr>
          <w:rFonts w:ascii="宋体" w:eastAsia="宋体" w:hAnsi="宋体" w:cs="宋体"/>
          <w:kern w:val="0"/>
          <w:sz w:val="24"/>
          <w:szCs w:val="24"/>
        </w:rPr>
      </w:pPr>
      <w:r w:rsidRPr="00DC6232">
        <w:rPr>
          <w:rFonts w:ascii="宋体" w:eastAsia="宋体" w:hAnsi="宋体" w:cs="宋体"/>
          <w:kern w:val="0"/>
          <w:sz w:val="24"/>
          <w:szCs w:val="24"/>
        </w:rPr>
        <w:pict>
          <v:rect id="_x0000_i1034" style="width:438pt;height:3.75pt" o:hrpct="0" o:hralign="center" o:hrstd="t" o:hrnoshade="t" o:hr="t" fillcolor="black" stroked="f"/>
        </w:pic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b/>
          <w:bCs/>
          <w:color w:val="000000"/>
          <w:kern w:val="0"/>
          <w:sz w:val="24"/>
          <w:szCs w:val="24"/>
        </w:rPr>
        <w:t xml:space="preserve">　</w:t>
      </w:r>
      <w:r w:rsidRPr="00DC6232">
        <w:rPr>
          <w:rFonts w:ascii="Arial" w:eastAsia="宋体" w:hAnsi="Arial" w:cs="Arial"/>
          <w:b/>
          <w:bCs/>
          <w:color w:val="000000"/>
          <w:kern w:val="0"/>
          <w:sz w:val="24"/>
          <w:szCs w:val="24"/>
        </w:rPr>
        <w:t>SECTION B PASSAGES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Passage One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11. Which of the following cities has the oldest Chinatown in North America?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B</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New York.</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San Francisco.</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Boston.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lastRenderedPageBreak/>
        <w:t xml:space="preserve">　　</w:t>
      </w:r>
      <w:r w:rsidRPr="00DC6232">
        <w:rPr>
          <w:rFonts w:ascii="Arial" w:eastAsia="宋体" w:hAnsi="Arial" w:cs="Arial"/>
          <w:color w:val="000000"/>
          <w:kern w:val="0"/>
          <w:sz w:val="24"/>
          <w:szCs w:val="24"/>
        </w:rPr>
        <w:t>D. San Diego.</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12. The Chinatown in San Francisco attracts tourists a year.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C</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20 ,000</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100 ,000</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7 million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17 million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13. Where can tourists see the fish markets?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 xml:space="preserve"> A</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In Stockton Street.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In Grant Avenue.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In Portsmouth Square.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In Bush Street.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Passage Two</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14. Which of the following is NOT mentioned in the passage?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 xml:space="preserve"> C</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Obesity can damage one’s health.</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Obesity is a growing problem all over the world.</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Obesity is directly related to one’s habit.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Obesity has affected both boys and girls.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15. The purpose of the three-year study is to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B .</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find out why some children find it difficult to go to sleep</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learn more about the link between sleep and weight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identify the ways parents reduce their kids’ weight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see if there is difference in sleep patterns over the period</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16. According to the study, the daily healthy sleep time for the 3rd to 6th graders should be around __B___ hours.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8</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9</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10</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11</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17. According to the passage, obesity is most likely related to __A___ .</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sleep time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gender</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race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parents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Passage Three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18. According to a number of students, __C___ is the main factor for early-age smoking.</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lastRenderedPageBreak/>
        <w:t xml:space="preserve">　　</w:t>
      </w:r>
      <w:r w:rsidRPr="00DC6232">
        <w:rPr>
          <w:rFonts w:ascii="Arial" w:eastAsia="宋体" w:hAnsi="Arial" w:cs="Arial"/>
          <w:color w:val="000000"/>
          <w:kern w:val="0"/>
          <w:sz w:val="24"/>
          <w:szCs w:val="24"/>
        </w:rPr>
        <w:t>A. gender</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personality</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environment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money</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19. Which of the following statements is CORRECT?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 xml:space="preserve"> C</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Very few continue smoking throughout their teenage years.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Most early-age smokers soon stop experimenting.</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Some early-age smokers never go beyond experimenting.</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Children quickly become regular smokers by carrying cigarettes.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20. All the following are features of smokers EXCEPT __D___ .</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strong peer influence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low sense of achievement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high sense of rebellion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close family relationship</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b/>
          <w:bCs/>
          <w:color w:val="000000"/>
          <w:kern w:val="0"/>
          <w:sz w:val="24"/>
          <w:szCs w:val="24"/>
        </w:rPr>
        <w:t xml:space="preserve">　　</w:t>
      </w:r>
      <w:r w:rsidRPr="00DC6232">
        <w:rPr>
          <w:rFonts w:ascii="Arial" w:eastAsia="宋体" w:hAnsi="Arial" w:cs="Arial"/>
          <w:b/>
          <w:bCs/>
          <w:color w:val="000000"/>
          <w:kern w:val="0"/>
          <w:sz w:val="24"/>
          <w:szCs w:val="24"/>
        </w:rPr>
        <w:t>SECTION C NEWS BROADCAST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b/>
          <w:bCs/>
          <w:color w:val="000000"/>
          <w:kern w:val="0"/>
          <w:sz w:val="24"/>
          <w:szCs w:val="24"/>
        </w:rPr>
        <w:t xml:space="preserve">　　</w:t>
      </w:r>
      <w:r w:rsidRPr="00DC6232">
        <w:rPr>
          <w:rFonts w:ascii="Arial" w:eastAsia="宋体" w:hAnsi="Arial" w:cs="Arial"/>
          <w:b/>
          <w:bCs/>
          <w:color w:val="000000"/>
          <w:kern w:val="0"/>
          <w:sz w:val="24"/>
          <w:szCs w:val="24"/>
        </w:rPr>
        <w:t>News Item 1</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21. Why were some children offered only fruit and milk for lunch?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 xml:space="preserve"> B</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The school stopped providing school lunch.</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Their parents failed to pay for school lunch.</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Some parents preferred fruit and milk for lunch.</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These children chose to have something different.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22. How did parents react to the school’s way of handling the situation?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 xml:space="preserve"> A</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They were upset.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They were furious.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They were surprised.</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They were sad.</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b/>
          <w:bCs/>
          <w:color w:val="000000"/>
          <w:kern w:val="0"/>
          <w:sz w:val="24"/>
          <w:szCs w:val="24"/>
        </w:rPr>
        <w:t xml:space="preserve">　</w:t>
      </w:r>
      <w:r w:rsidRPr="00DC6232">
        <w:rPr>
          <w:rFonts w:ascii="Arial" w:eastAsia="宋体" w:hAnsi="Arial" w:cs="Arial"/>
          <w:b/>
          <w:bCs/>
          <w:color w:val="000000"/>
          <w:kern w:val="0"/>
          <w:sz w:val="24"/>
          <w:szCs w:val="24"/>
        </w:rPr>
        <w:t>News Item 2</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23. According to the news, what is the main advantage of the digital key?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B</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Guests can pay without going to the front desk.</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Guests can go direct to their rooms.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Guests can check out any time.</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Guests can make room reservations.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24. The hotel company intends to have the system in __A___ of its hotels in the next three months.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lastRenderedPageBreak/>
        <w:t xml:space="preserve">　　</w:t>
      </w:r>
      <w:r w:rsidRPr="00DC6232">
        <w:rPr>
          <w:rFonts w:ascii="Arial" w:eastAsia="宋体" w:hAnsi="Arial" w:cs="Arial"/>
          <w:color w:val="000000"/>
          <w:kern w:val="0"/>
          <w:sz w:val="24"/>
          <w:szCs w:val="24"/>
        </w:rPr>
        <w:t>A. 2</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3</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100</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150</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b/>
          <w:bCs/>
          <w:color w:val="000000"/>
          <w:kern w:val="0"/>
          <w:sz w:val="24"/>
          <w:szCs w:val="24"/>
        </w:rPr>
        <w:t xml:space="preserve">　</w:t>
      </w:r>
      <w:r w:rsidRPr="00DC6232">
        <w:rPr>
          <w:rFonts w:ascii="Arial" w:eastAsia="宋体" w:hAnsi="Arial" w:cs="Arial"/>
          <w:b/>
          <w:bCs/>
          <w:color w:val="000000"/>
          <w:kern w:val="0"/>
          <w:sz w:val="24"/>
          <w:szCs w:val="24"/>
        </w:rPr>
        <w:t>News Item 3</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25. According to the court ruling, Shrien Dewani __D___ .</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will return to the U.K. for medical treatment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will remain in South Africa for medical treatment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will stand trial in South Africa once proved fit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will be extradited even if he is unfit to stand trial</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26. What was Dewani accused of?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A</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Having his wife killed.</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Killing his wife in the U.K.</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Being involved in a taxi accident.</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Hiring a crew of hit men.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b/>
          <w:bCs/>
          <w:color w:val="000000"/>
          <w:kern w:val="0"/>
          <w:sz w:val="24"/>
          <w:szCs w:val="24"/>
        </w:rPr>
        <w:t xml:space="preserve">　</w:t>
      </w:r>
      <w:r w:rsidRPr="00DC6232">
        <w:rPr>
          <w:rFonts w:ascii="Arial" w:eastAsia="宋体" w:hAnsi="Arial" w:cs="Arial"/>
          <w:b/>
          <w:bCs/>
          <w:color w:val="000000"/>
          <w:kern w:val="0"/>
          <w:sz w:val="24"/>
          <w:szCs w:val="24"/>
        </w:rPr>
        <w:t>News Item 4</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27. The U.N. new vote would allow all the following EXCEPT __B___ .</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the use of force by European Union troops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the suspension of an existing arms embargo</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the extension of U.N. peacekeeping mission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the ban on travel and freeze of assets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b/>
          <w:bCs/>
          <w:color w:val="000000"/>
          <w:kern w:val="0"/>
          <w:sz w:val="24"/>
          <w:szCs w:val="24"/>
        </w:rPr>
        <w:t xml:space="preserve">　</w:t>
      </w:r>
      <w:r w:rsidRPr="00DC6232">
        <w:rPr>
          <w:rFonts w:ascii="Arial" w:eastAsia="宋体" w:hAnsi="Arial" w:cs="Arial"/>
          <w:b/>
          <w:bCs/>
          <w:color w:val="000000"/>
          <w:kern w:val="0"/>
          <w:sz w:val="24"/>
          <w:szCs w:val="24"/>
        </w:rPr>
        <w:t>News Item 5</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28. What is the news mainly about? </w:t>
      </w:r>
      <w:r w:rsidRPr="00DC6232">
        <w:rPr>
          <w:rFonts w:ascii="Arial" w:eastAsia="宋体" w:hAnsi="Arial" w:cs="Arial"/>
          <w:color w:val="000000"/>
          <w:kern w:val="0"/>
          <w:sz w:val="24"/>
          <w:szCs w:val="24"/>
        </w:rPr>
        <w:t>答案：</w:t>
      </w:r>
      <w:r w:rsidRPr="00DC6232">
        <w:rPr>
          <w:rFonts w:ascii="Arial" w:eastAsia="宋体" w:hAnsi="Arial" w:cs="Arial"/>
          <w:color w:val="000000"/>
          <w:kern w:val="0"/>
          <w:sz w:val="24"/>
          <w:szCs w:val="24"/>
        </w:rPr>
        <w:t xml:space="preserve"> A</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Causes of early death in Russia.</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Behavior of alcoholics.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Causes of alcohol poisoning.</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Number of death over 10 years.</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News Item 6</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29. The total investment in film-making in Britain in 2012 was __A___ .</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£945 million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£1.07 billion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C. £500,000</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D. £87,000</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30. Hollywood studios prefer to make films in Britain because __D___ .</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A. The UK is a good film location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 xml:space="preserve">　　</w:t>
      </w:r>
      <w:r w:rsidRPr="00DC6232">
        <w:rPr>
          <w:rFonts w:ascii="Arial" w:eastAsia="宋体" w:hAnsi="Arial" w:cs="Arial"/>
          <w:color w:val="000000"/>
          <w:kern w:val="0"/>
          <w:sz w:val="24"/>
          <w:szCs w:val="24"/>
        </w:rPr>
        <w:t>B. The cast usually comes from Britain</w:t>
      </w:r>
    </w:p>
    <w:p w:rsidR="00DC6232" w:rsidRPr="00DC6232" w:rsidRDefault="00DC6232" w:rsidP="00B157D2">
      <w:pPr>
        <w:widowControl/>
        <w:spacing w:before="75" w:after="75"/>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lastRenderedPageBreak/>
        <w:t xml:space="preserve">　　</w:t>
      </w:r>
      <w:r w:rsidRPr="00DC6232">
        <w:rPr>
          <w:rFonts w:ascii="Arial" w:eastAsia="宋体" w:hAnsi="Arial" w:cs="Arial"/>
          <w:color w:val="000000"/>
          <w:kern w:val="0"/>
          <w:sz w:val="24"/>
          <w:szCs w:val="24"/>
        </w:rPr>
        <w:t>C. Hollywood emphasizes quality</w:t>
      </w:r>
    </w:p>
    <w:p w:rsidR="00DC6232" w:rsidRDefault="00DC6232" w:rsidP="00B157D2">
      <w:pPr>
        <w:widowControl/>
        <w:spacing w:before="75" w:after="75"/>
        <w:ind w:firstLine="480"/>
        <w:jc w:val="left"/>
        <w:rPr>
          <w:rFonts w:ascii="Arial" w:eastAsia="宋体" w:hAnsi="Arial" w:cs="Arial"/>
          <w:color w:val="000000"/>
          <w:kern w:val="0"/>
          <w:sz w:val="24"/>
          <w:szCs w:val="24"/>
        </w:rPr>
      </w:pPr>
      <w:r w:rsidRPr="00DC6232">
        <w:rPr>
          <w:rFonts w:ascii="Arial" w:eastAsia="宋体" w:hAnsi="Arial" w:cs="Arial"/>
          <w:color w:val="000000"/>
          <w:kern w:val="0"/>
          <w:sz w:val="24"/>
          <w:szCs w:val="24"/>
        </w:rPr>
        <w:t>D. Production cost can be reduced</w:t>
      </w:r>
    </w:p>
    <w:p w:rsidR="007E3B92" w:rsidRPr="007E3B92" w:rsidRDefault="007E3B92" w:rsidP="00B157D2">
      <w:pPr>
        <w:keepNext/>
        <w:keepLines/>
        <w:spacing w:before="160" w:after="160"/>
        <w:jc w:val="center"/>
        <w:outlineLvl w:val="0"/>
        <w:rPr>
          <w:rFonts w:ascii="Calibri" w:eastAsia="黑体" w:hAnsi="Calibri" w:cs="Calibri"/>
          <w:b/>
          <w:bCs/>
          <w:kern w:val="44"/>
          <w:sz w:val="30"/>
          <w:szCs w:val="30"/>
        </w:rPr>
      </w:pPr>
      <w:r w:rsidRPr="007E3B92">
        <w:rPr>
          <w:rFonts w:ascii="Calibri" w:eastAsia="黑体" w:hAnsi="Calibri" w:cs="Calibri" w:hint="eastAsia"/>
          <w:b/>
          <w:bCs/>
          <w:kern w:val="44"/>
          <w:sz w:val="30"/>
          <w:szCs w:val="30"/>
        </w:rPr>
        <w:t>2</w:t>
      </w:r>
      <w:r w:rsidRPr="007E3B92">
        <w:rPr>
          <w:rFonts w:ascii="Calibri" w:eastAsia="黑体" w:hAnsi="Calibri" w:cs="Calibri"/>
          <w:b/>
          <w:bCs/>
          <w:kern w:val="44"/>
          <w:sz w:val="30"/>
          <w:szCs w:val="30"/>
        </w:rPr>
        <w:t>009</w:t>
      </w:r>
      <w:r w:rsidRPr="007E3B92">
        <w:rPr>
          <w:rFonts w:ascii="Calibri" w:eastAsia="黑体" w:hAnsi="Calibri" w:cs="Calibri" w:hint="eastAsia"/>
          <w:b/>
          <w:bCs/>
          <w:kern w:val="44"/>
          <w:sz w:val="30"/>
          <w:szCs w:val="30"/>
        </w:rPr>
        <w:t>听力原文</w:t>
      </w:r>
    </w:p>
    <w:p w:rsidR="007E3B92" w:rsidRPr="007E3B92" w:rsidRDefault="007E3B92" w:rsidP="00B157D2">
      <w:pPr>
        <w:rPr>
          <w:rFonts w:ascii="Calibri" w:eastAsia="宋体" w:hAnsi="Calibri" w:cs="Times New Roman"/>
        </w:rPr>
      </w:pPr>
      <w:r w:rsidRPr="007E3B92">
        <w:rPr>
          <w:rFonts w:ascii="Calibri" w:eastAsia="宋体" w:hAnsi="Calibri" w:cs="Times New Roman"/>
        </w:rPr>
        <w:t>Part I DICTATION (15MIN)</w:t>
      </w:r>
    </w:p>
    <w:p w:rsidR="007E3B92" w:rsidRPr="007E3B92" w:rsidRDefault="007E3B92" w:rsidP="00B157D2">
      <w:pPr>
        <w:rPr>
          <w:rFonts w:ascii="Calibri" w:eastAsia="宋体" w:hAnsi="Calibri" w:cs="Times New Roman"/>
        </w:rPr>
      </w:pPr>
      <w:r w:rsidRPr="007E3B92">
        <w:rPr>
          <w:rFonts w:ascii="Calibri" w:eastAsia="宋体" w:hAnsi="Calibri" w:cs="Times New Roman" w:hint="eastAsia"/>
        </w:rPr>
        <w:t xml:space="preserve">　　</w:t>
      </w:r>
      <w:r w:rsidRPr="007E3B92">
        <w:rPr>
          <w:rFonts w:ascii="Calibri" w:eastAsia="宋体" w:hAnsi="Calibri" w:cs="Times New Roman" w:hint="eastAsia"/>
        </w:rPr>
        <w:t>New Year</w:t>
      </w:r>
      <w:r w:rsidRPr="007E3B92">
        <w:rPr>
          <w:rFonts w:ascii="Calibri" w:eastAsia="宋体" w:hAnsi="Calibri" w:cs="Times New Roman" w:hint="eastAsia"/>
        </w:rPr>
        <w:t>’</w:t>
      </w:r>
      <w:r w:rsidRPr="007E3B92">
        <w:rPr>
          <w:rFonts w:ascii="Calibri" w:eastAsia="宋体" w:hAnsi="Calibri" w:cs="Times New Roman" w:hint="eastAsia"/>
        </w:rPr>
        <w:t>s Eve</w:t>
      </w:r>
    </w:p>
    <w:p w:rsidR="007E3B92" w:rsidRPr="007E3B92" w:rsidRDefault="007E3B92" w:rsidP="00B157D2">
      <w:pPr>
        <w:rPr>
          <w:rFonts w:ascii="Calibri" w:eastAsia="宋体" w:hAnsi="Calibri" w:cs="Times New Roman"/>
        </w:rPr>
      </w:pPr>
      <w:r w:rsidRPr="007E3B92">
        <w:rPr>
          <w:rFonts w:ascii="Calibri" w:eastAsia="宋体" w:hAnsi="Calibri" w:cs="Times New Roman" w:hint="eastAsia"/>
        </w:rPr>
        <w:t xml:space="preserve">　　</w:t>
      </w:r>
      <w:r w:rsidRPr="007E3B92">
        <w:rPr>
          <w:rFonts w:ascii="Calibri" w:eastAsia="宋体" w:hAnsi="Calibri" w:cs="Times New Roman" w:hint="eastAsia"/>
        </w:rPr>
        <w:t>For many people in the west, New Year</w:t>
      </w:r>
      <w:r w:rsidRPr="007E3B92">
        <w:rPr>
          <w:rFonts w:ascii="Calibri" w:eastAsia="宋体" w:hAnsi="Calibri" w:cs="Times New Roman" w:hint="eastAsia"/>
        </w:rPr>
        <w:t>’</w:t>
      </w:r>
      <w:r w:rsidRPr="007E3B92">
        <w:rPr>
          <w:rFonts w:ascii="Calibri" w:eastAsia="宋体" w:hAnsi="Calibri" w:cs="Times New Roman" w:hint="eastAsia"/>
        </w:rPr>
        <w:t>s Eve is thebiggest party of the year./ It</w:t>
      </w:r>
      <w:r w:rsidRPr="007E3B92">
        <w:rPr>
          <w:rFonts w:ascii="Calibri" w:eastAsia="宋体" w:hAnsi="Calibri" w:cs="Times New Roman" w:hint="eastAsia"/>
        </w:rPr>
        <w:t>’</w:t>
      </w:r>
      <w:r w:rsidRPr="007E3B92">
        <w:rPr>
          <w:rFonts w:ascii="Calibri" w:eastAsia="宋体" w:hAnsi="Calibri" w:cs="Times New Roman" w:hint="eastAsia"/>
        </w:rPr>
        <w:t>s time to get togetherwith friends or family/ and welcome in the comingyear./ New Year</w:t>
      </w:r>
      <w:r w:rsidRPr="007E3B92">
        <w:rPr>
          <w:rFonts w:ascii="Calibri" w:eastAsia="宋体" w:hAnsi="Calibri" w:cs="Times New Roman" w:hint="eastAsia"/>
        </w:rPr>
        <w:t>’</w:t>
      </w:r>
      <w:r w:rsidRPr="007E3B92">
        <w:rPr>
          <w:rFonts w:ascii="Calibri" w:eastAsia="宋体" w:hAnsi="Calibri" w:cs="Times New Roman" w:hint="eastAsia"/>
        </w:rPr>
        <w:t xml:space="preserve">s parties can take place in different places./ Some people hold a house party;/others </w:t>
      </w:r>
      <w:r w:rsidRPr="007E3B92">
        <w:rPr>
          <w:rFonts w:ascii="Calibri" w:eastAsia="宋体" w:hAnsi="Calibri" w:cs="Times New Roman"/>
        </w:rPr>
        <w:t>attend street parties,/ while some just go for a few drinks with their friends./ Big citieshave large and spectacular fireworks displays./ There is one thing that all New Year’s Eveparties have in common--- the countdown to midnight./ When the clock strikes 12, people givea loud cheer and sing songs./ It’s also popular to make a promise in the New Year./ This iscalled a New Year’s resolution./ Typical resolutions include giving up smoking and keeping fit./However, the promise is often broken quite quickly/ and people are back into their bad habitswithin weeks or days.</w:t>
      </w:r>
    </w:p>
    <w:p w:rsidR="007E3B92" w:rsidRPr="007E3B92" w:rsidRDefault="007E3B92" w:rsidP="00B157D2">
      <w:pPr>
        <w:rPr>
          <w:rFonts w:ascii="Times New Roman" w:eastAsia="宋体" w:hAnsi="Times New Roman" w:cs="Times New Roman"/>
          <w:szCs w:val="21"/>
        </w:rPr>
      </w:pPr>
      <w:r w:rsidRPr="007E3B92">
        <w:rPr>
          <w:rFonts w:ascii="Times New Roman" w:eastAsia="宋体" w:hAnsi="Times New Roman" w:cs="Times New Roman"/>
          <w:szCs w:val="21"/>
        </w:rPr>
        <w:t>PART II LISTENING COMPREHENSION [20 MIN]</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1. Mark is unhappy because of</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his Chemistry homework. B. a girl in his class.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Linda's words. D. Friday night's party.</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2. Which of the following is CORRECT?</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Linda is Jane's friend. B. Mark is Jane's boyfriend.</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John is Jane's boyfriend. D. Mark and John are good friends.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3. Did Mark eventually take Linda's advice?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No. B. Partly. C. Completely. D. Not mentioned.</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Questions 4 to 7 are based on the following conversation. At the end of the conversation, you will be given 20 seconds to answer the questions. Now, listen to the conversation.</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4. About the scratch on the product, the shop assistant thinks that</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the customer made it himself. B. there was definitely not one then.</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the customer should have checked. D. the customer was making trouble.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5. The customer was ______ when told he might not have worn the headphones properly.</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annoyed B. surprised C. indifferent D. worried</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6. How many complaints did the customer make about the product altogether?</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Five. B. Four. C. Three. D. Two.</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7. The shop could exchange the product if the customer</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makes no more complaints. B. can produce the receipt.</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lastRenderedPageBreak/>
        <w:t>C. is still unhappy with it. D. brings it back within a week.</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Questions 8 to 10 are based on the following conversation. At the end of the conversation, you will be given 15 seconds to answer the questions. Now, listen to the conversation.</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 xml:space="preserve">8. Joe Smith telephoned </w:t>
      </w:r>
      <w:smartTag w:uri="urn:schemas-microsoft-com:office:smarttags" w:element="State">
        <w:smartTag w:uri="urn:schemas-microsoft-com:office:smarttags" w:element="place">
          <w:r w:rsidRPr="007E3B92">
            <w:rPr>
              <w:rFonts w:ascii="Arial" w:eastAsia="宋体" w:hAnsi="Arial" w:cs="Arial"/>
              <w:color w:val="000000"/>
              <w:kern w:val="0"/>
              <w:sz w:val="24"/>
              <w:szCs w:val="24"/>
            </w:rPr>
            <w:t>Victoria</w:t>
          </w:r>
        </w:smartTag>
      </w:smartTag>
      <w:r w:rsidRPr="007E3B92">
        <w:rPr>
          <w:rFonts w:ascii="Arial" w:eastAsia="宋体" w:hAnsi="Arial" w:cs="Arial"/>
          <w:color w:val="000000"/>
          <w:kern w:val="0"/>
          <w:sz w:val="24"/>
          <w:szCs w:val="24"/>
        </w:rPr>
        <w:t xml:space="preserve"> for</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the menu. B. the place. C. the reception. D. the campaign.</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9. When will the lunch be held?</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Friday next week. B. Thursday next week.</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April 30th. D. This week.</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10. All the following information is new to Victoria EXCEPT</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how many people to attend it. B. why to hold it.</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where to hold it. D. what to cook.</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SECTION B PASSAGES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In this section, you will hear several passages. Listen to the passages carefully and then</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answer the questions that follow.</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Questions 11 to 13 are based on the following passage. ,4t the end of the passage, you will be given 15 seconds to answer the questions. Now, listen to the passage.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 xml:space="preserve">11. People choose </w:t>
      </w:r>
      <w:smartTag w:uri="urn:schemas-microsoft-com:office:smarttags" w:element="City">
        <w:smartTag w:uri="urn:schemas-microsoft-com:office:smarttags" w:element="place">
          <w:r w:rsidRPr="007E3B92">
            <w:rPr>
              <w:rFonts w:ascii="Arial" w:eastAsia="宋体" w:hAnsi="Arial" w:cs="Arial"/>
              <w:color w:val="000000"/>
              <w:kern w:val="0"/>
              <w:sz w:val="24"/>
              <w:szCs w:val="24"/>
            </w:rPr>
            <w:t>London</w:t>
          </w:r>
        </w:smartTag>
      </w:smartTag>
      <w:r w:rsidRPr="007E3B92">
        <w:rPr>
          <w:rFonts w:ascii="Arial" w:eastAsia="宋体" w:hAnsi="Arial" w:cs="Arial"/>
          <w:color w:val="000000"/>
          <w:kern w:val="0"/>
          <w:sz w:val="24"/>
          <w:szCs w:val="24"/>
        </w:rPr>
        <w:t xml:space="preserve"> for post-Christmas shopping because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shops open early in the morning.</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B. shops stay open for longer hours.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they can buy really cheap things.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D. they can shop with their friends.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12. We learn from the passage that</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people are very keen on sales.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B. post-Christmas sales start at 3:30am.</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post-Christmas sales last for a day.</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D. sales include only a few items.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13. Which of the following is NOT mentioned in the passage?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Some people buy Christmas presents in the sales.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B. Some people shop online during the sales.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Some people buy presents for next Christmas.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D. Online retailers offer better post-Christmas sales.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Questions 14 to 17 are based on the following passage. At the end of the passage, you will be given 20 seconds to answer the questions. Now, listen to the passage.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lastRenderedPageBreak/>
        <w:t>14. Ballroom dancing used to be associated with</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TV shows. B. old people.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celebrities. D. professional dancers.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15. According to the passage, recent popularity of ballroom dancing is the result of</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the participation of celebrities.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B. the designing of colourful costumes.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the benefits it brings.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D. a TV programme.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16. Which of the following is NOT mentioned about the TV show?</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Performers have to be formally dressed on the show.</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B. Each professional dancer dances with a celebrity.</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People on the show perform a different dance every week.</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D. The show runs for about four months.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17. According to the passage, the TV show has the greatest impact on</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old people. B. middle-aged people.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kids and young people. D. all of the above.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Questions 18 to 20 are based on the following passage. At the end of the passage, you will be given 15 seconds to answer the questions. Now, listen to the passage.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 xml:space="preserve">18. According to </w:t>
      </w:r>
      <w:smartTag w:uri="urn:schemas-microsoft-com:office:smarttags" w:element="country-region">
        <w:smartTag w:uri="urn:schemas-microsoft-com:office:smarttags" w:element="place">
          <w:r w:rsidRPr="007E3B92">
            <w:rPr>
              <w:rFonts w:ascii="Arial" w:eastAsia="宋体" w:hAnsi="Arial" w:cs="Arial"/>
              <w:color w:val="000000"/>
              <w:kern w:val="0"/>
              <w:sz w:val="24"/>
              <w:szCs w:val="24"/>
            </w:rPr>
            <w:t>New Zealand</w:t>
          </w:r>
        </w:smartTag>
      </w:smartTag>
      <w:r w:rsidRPr="007E3B92">
        <w:rPr>
          <w:rFonts w:ascii="Arial" w:eastAsia="宋体" w:hAnsi="Arial" w:cs="Arial"/>
          <w:color w:val="000000"/>
          <w:kern w:val="0"/>
          <w:sz w:val="24"/>
          <w:szCs w:val="24"/>
        </w:rPr>
        <w:t>'s rules about naming children, which of the following names is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NOT acceptable?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Spiderman. B. Gandalf. C. 2win. D. Arsenal.</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19. According to the passage, unusual names come from</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popular culture. B. parents' invention.</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sports. D. all of the above.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20. All of the following countries have strict rules about naming children EXCEPT</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 xml:space="preserve">A. Algeria. B. Germany. C. Japan. D. </w:t>
      </w:r>
      <w:smartTag w:uri="urn:schemas-microsoft-com:office:smarttags" w:element="country-region">
        <w:smartTag w:uri="urn:schemas-microsoft-com:office:smarttags" w:element="place">
          <w:r w:rsidRPr="007E3B92">
            <w:rPr>
              <w:rFonts w:ascii="Arial" w:eastAsia="宋体" w:hAnsi="Arial" w:cs="Arial"/>
              <w:color w:val="000000"/>
              <w:kern w:val="0"/>
              <w:sz w:val="24"/>
              <w:szCs w:val="24"/>
            </w:rPr>
            <w:t>Argentina</w:t>
          </w:r>
        </w:smartTag>
      </w:smartTag>
      <w:r w:rsidRPr="007E3B92">
        <w:rPr>
          <w:rFonts w:ascii="Arial" w:eastAsia="宋体" w:hAnsi="Arial" w:cs="Arial"/>
          <w:color w:val="000000"/>
          <w:kern w:val="0"/>
          <w:sz w:val="24"/>
          <w:szCs w:val="24"/>
        </w:rPr>
        <w:t>.</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SECTION C NEWS BROADCAST</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In this section, you will hear several news items. Listen to them carefully and then answer the questions that follow</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Questions 21 to 23 are based on the following news. At the end of the news item, you will be given 15 seconds to answer the questions. Now. listen to the news.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21. Why were the fishing crew stranded on Oct. 10th?</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lastRenderedPageBreak/>
        <w:t>A. They went to a remote area.</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B. Their fishing boats collided.</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They tried to repair their boats.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D. They decided to stay in the boats.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22. How did they survive during those three months?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On supplies they brought with them.</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B. On supplies sent to them by rescue teams.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On supplies left at the military base.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D. Not mentioned in the passage.</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23. How were the crew rescued eventually?</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By helicopter. B. By boat. C. By radio contact. D. By a search team.</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Questions 24 and 25 are based on the following news. At the end of the news item, you will be given 10 seconds to answer the questions. Now, listen to the news.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24. Juan Carlos has been King of Spain</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since 1981. B. for 32 years. C. for 70 years. D. for 17 years.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25. What is the news item mainly about?</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The King's birthday. B. The stability of the monarchy.</w:t>
      </w:r>
    </w:p>
    <w:p w:rsid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Criticism from both the left and the right. D. The King's public defence of his reign.</w:t>
      </w:r>
    </w:p>
    <w:p w:rsidR="007E3B92" w:rsidRDefault="007E3B92" w:rsidP="00B157D2">
      <w:pPr>
        <w:widowControl/>
        <w:spacing w:before="75" w:after="75"/>
        <w:jc w:val="left"/>
        <w:rPr>
          <w:rFonts w:ascii="Arial" w:eastAsia="宋体" w:hAnsi="Arial" w:cs="Arial"/>
          <w:color w:val="000000"/>
          <w:kern w:val="0"/>
          <w:sz w:val="24"/>
          <w:szCs w:val="24"/>
        </w:rPr>
      </w:pP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Questions 26 and27 are based on the following news. At the end of the news item, you will be given 10 seconds to answer the questions. Now, listen to the news.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26. The three suicide bombings occurred in</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November and December. B. October and November.</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November. D. December.</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27. Did people die in the bombings?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No one died in the bombings.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B. Yes. In one of the bombings.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Yes. In two of the bombings.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D. Yes. In all the bombings.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Questions 28 to 30 are based on the following news. At the end of the news item, you will be given 15 seconds to answer the questions. Now, listen to the news.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28. What is the purpose of the national survey?</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To collect data on sources of pollution.</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lastRenderedPageBreak/>
        <w:t>B. To identify pollution in rivers and lakes.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To help control environmental pollution.</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D. To help control industrial wastes.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29. According to the news item, efforts of environmental protection are especially affected by</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lack of technology.</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B. rapid economic growth.</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unknown pollution sources.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D. shortage of manpower.</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30. Which of the following details is CORRECT according to the news item?</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A. Census offices are set up by government departments.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B. A main centre receives reports from provinces.</w:t>
      </w:r>
    </w:p>
    <w:p w:rsidR="007E3B92" w:rsidRP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C. A database is set up for each province.</w:t>
      </w:r>
    </w:p>
    <w:p w:rsidR="007E3B92" w:rsidRDefault="007E3B92" w:rsidP="00B157D2">
      <w:pPr>
        <w:widowControl/>
        <w:spacing w:before="75" w:after="75"/>
        <w:jc w:val="left"/>
        <w:rPr>
          <w:rFonts w:ascii="Arial" w:eastAsia="宋体" w:hAnsi="Arial" w:cs="Arial"/>
          <w:color w:val="000000"/>
          <w:kern w:val="0"/>
          <w:sz w:val="24"/>
          <w:szCs w:val="24"/>
        </w:rPr>
      </w:pPr>
      <w:r w:rsidRPr="007E3B92">
        <w:rPr>
          <w:rFonts w:ascii="Arial" w:eastAsia="宋体" w:hAnsi="Arial" w:cs="Arial"/>
          <w:color w:val="000000"/>
          <w:kern w:val="0"/>
          <w:sz w:val="24"/>
          <w:szCs w:val="24"/>
        </w:rPr>
        <w:t>D. Data will be reviewed and analyzed in mid-2009.</w:t>
      </w:r>
    </w:p>
    <w:p w:rsidR="00AF1554" w:rsidRPr="00AF1554" w:rsidRDefault="00AF1554" w:rsidP="00B157D2">
      <w:pPr>
        <w:jc w:val="center"/>
        <w:rPr>
          <w:rFonts w:ascii="Times New Roman" w:eastAsia="宋体" w:hAnsi="Times New Roman" w:cs="Times New Roman"/>
          <w:b/>
          <w:szCs w:val="21"/>
        </w:rPr>
      </w:pPr>
      <w:r w:rsidRPr="00AF1554">
        <w:rPr>
          <w:rFonts w:ascii="Times New Roman" w:eastAsia="宋体" w:hAnsi="Times New Roman" w:cs="Times New Roman"/>
          <w:b/>
          <w:szCs w:val="21"/>
        </w:rPr>
        <w:t>2009</w:t>
      </w:r>
      <w:r w:rsidRPr="00AF1554">
        <w:rPr>
          <w:rFonts w:ascii="Times New Roman" w:eastAsia="宋体" w:hAnsi="Times New Roman" w:cs="Times New Roman"/>
          <w:b/>
          <w:szCs w:val="21"/>
        </w:rPr>
        <w:t>年专四真题参考答案</w:t>
      </w:r>
    </w:p>
    <w:p w:rsidR="00AF1554" w:rsidRPr="00AF1554" w:rsidRDefault="00AF1554" w:rsidP="00B157D2">
      <w:pPr>
        <w:rPr>
          <w:rFonts w:ascii="Times New Roman" w:eastAsia="宋体" w:hAnsi="Times New Roman" w:cs="Times New Roman"/>
          <w:szCs w:val="21"/>
        </w:rPr>
      </w:pPr>
      <w:r w:rsidRPr="00AF1554">
        <w:rPr>
          <w:rFonts w:ascii="Times New Roman" w:eastAsia="宋体" w:hAnsi="Times New Roman" w:cs="Times New Roman"/>
          <w:szCs w:val="21"/>
        </w:rPr>
        <w:t>听力部分</w:t>
      </w:r>
    </w:p>
    <w:p w:rsidR="00AF1554" w:rsidRPr="00AF1554" w:rsidRDefault="00AF1554" w:rsidP="00B157D2">
      <w:pPr>
        <w:rPr>
          <w:rFonts w:ascii="Times New Roman" w:eastAsia="宋体" w:hAnsi="Times New Roman" w:cs="Times New Roman"/>
          <w:szCs w:val="21"/>
        </w:rPr>
      </w:pPr>
      <w:r w:rsidRPr="00AF1554">
        <w:rPr>
          <w:rFonts w:ascii="Times New Roman" w:eastAsia="宋体" w:hAnsi="Times New Roman" w:cs="Times New Roman"/>
          <w:szCs w:val="21"/>
        </w:rPr>
        <w:t>1. B 2.C 3.D 4.C 5. A 6. D 7.B 8.C 9. A 10.D11. C 12.A 13.B 14. B 15. D</w:t>
      </w:r>
    </w:p>
    <w:p w:rsidR="00AF1554" w:rsidRPr="00AF1554" w:rsidRDefault="00AF1554" w:rsidP="00B157D2">
      <w:pPr>
        <w:rPr>
          <w:rFonts w:ascii="Times New Roman" w:eastAsia="宋体" w:hAnsi="Times New Roman" w:cs="Times New Roman"/>
          <w:szCs w:val="21"/>
        </w:rPr>
      </w:pPr>
      <w:r w:rsidRPr="00AF1554">
        <w:rPr>
          <w:rFonts w:ascii="Times New Roman" w:eastAsia="宋体" w:hAnsi="Times New Roman" w:cs="Times New Roman"/>
          <w:szCs w:val="21"/>
        </w:rPr>
        <w:t>16. A. 17.D 18.C 19.D 20.A21. B 22.C 23.A 24.B 25.A26. A 27.B 28.C 29.A 30.C</w:t>
      </w:r>
    </w:p>
    <w:p w:rsidR="00AF1554" w:rsidRPr="007E3B92" w:rsidRDefault="00AF1554" w:rsidP="00B157D2">
      <w:pPr>
        <w:widowControl/>
        <w:spacing w:before="75" w:after="75"/>
        <w:jc w:val="left"/>
        <w:rPr>
          <w:rFonts w:ascii="Arial" w:eastAsia="宋体" w:hAnsi="Arial" w:cs="Arial"/>
          <w:color w:val="000000"/>
          <w:kern w:val="0"/>
          <w:sz w:val="24"/>
          <w:szCs w:val="24"/>
        </w:rPr>
      </w:pPr>
    </w:p>
    <w:p w:rsidR="007E3B92" w:rsidRPr="007E3B92" w:rsidRDefault="007E3B92" w:rsidP="00B157D2">
      <w:pPr>
        <w:keepNext/>
        <w:keepLines/>
        <w:spacing w:before="160" w:after="160"/>
        <w:jc w:val="center"/>
        <w:outlineLvl w:val="0"/>
        <w:rPr>
          <w:rFonts w:ascii="黑体" w:eastAsia="黑体" w:hAnsi="黑体" w:cs="Times New Roman"/>
          <w:b/>
          <w:bCs/>
          <w:kern w:val="44"/>
          <w:sz w:val="30"/>
          <w:szCs w:val="30"/>
        </w:rPr>
      </w:pPr>
      <w:bookmarkStart w:id="1" w:name="_Toc213258182"/>
      <w:bookmarkStart w:id="2" w:name="_Toc214344324"/>
      <w:r w:rsidRPr="007E3B92">
        <w:rPr>
          <w:rFonts w:ascii="黑体" w:eastAsia="黑体" w:hAnsi="黑体" w:cs="Times New Roman" w:hint="eastAsia"/>
          <w:b/>
          <w:bCs/>
          <w:kern w:val="44"/>
          <w:sz w:val="30"/>
          <w:szCs w:val="30"/>
        </w:rPr>
        <w:t>2008年英语专四听力原文+答案</w:t>
      </w:r>
    </w:p>
    <w:p w:rsidR="007E3B92" w:rsidRPr="007E3B92" w:rsidRDefault="007E3B92" w:rsidP="00B157D2">
      <w:pPr>
        <w:ind w:firstLine="480"/>
        <w:rPr>
          <w:rFonts w:ascii="Calibri" w:eastAsia="宋体" w:hAnsi="Calibri" w:cs="Times New Roman"/>
        </w:rPr>
      </w:pPr>
      <w:r w:rsidRPr="007E3B92">
        <w:rPr>
          <w:rFonts w:ascii="Calibri" w:eastAsia="宋体" w:hAnsi="Calibri" w:cs="Times New Roman" w:hint="eastAsia"/>
        </w:rPr>
        <w:t xml:space="preserve">　　</w:t>
      </w:r>
      <w:r w:rsidRPr="007E3B92">
        <w:rPr>
          <w:rFonts w:ascii="Calibri" w:eastAsia="宋体" w:hAnsi="Calibri" w:cs="Times New Roman" w:hint="eastAsia"/>
        </w:rPr>
        <w:t>Part I DICTATION (15MIN)</w:t>
      </w:r>
    </w:p>
    <w:p w:rsidR="007E3B92" w:rsidRPr="007E3B92" w:rsidRDefault="007E3B92" w:rsidP="00B157D2">
      <w:pPr>
        <w:ind w:firstLine="480"/>
        <w:rPr>
          <w:rFonts w:ascii="Calibri" w:eastAsia="宋体" w:hAnsi="Calibri" w:cs="Times New Roman"/>
        </w:rPr>
      </w:pPr>
      <w:r w:rsidRPr="007E3B92">
        <w:rPr>
          <w:rFonts w:ascii="Calibri" w:eastAsia="宋体" w:hAnsi="Calibri" w:cs="Times New Roman" w:hint="eastAsia"/>
        </w:rPr>
        <w:t xml:space="preserve">　　</w:t>
      </w:r>
      <w:r w:rsidRPr="007E3B92">
        <w:rPr>
          <w:rFonts w:ascii="Calibri" w:eastAsia="宋体" w:hAnsi="Calibri" w:cs="Times New Roman" w:hint="eastAsia"/>
        </w:rPr>
        <w:t>Choosing a Career</w:t>
      </w:r>
    </w:p>
    <w:p w:rsidR="007E3B92" w:rsidRPr="007E3B92" w:rsidRDefault="007E3B92" w:rsidP="00B157D2">
      <w:pPr>
        <w:ind w:firstLine="480"/>
        <w:rPr>
          <w:rFonts w:ascii="Calibri" w:eastAsia="宋体" w:hAnsi="Calibri" w:cs="Times New Roman"/>
        </w:rPr>
      </w:pPr>
      <w:r w:rsidRPr="007E3B92">
        <w:rPr>
          <w:rFonts w:ascii="Calibri" w:eastAsia="宋体" w:hAnsi="Calibri" w:cs="Times New Roman" w:hint="eastAsia"/>
        </w:rPr>
        <w:t xml:space="preserve">　　</w:t>
      </w:r>
      <w:r w:rsidRPr="007E3B92">
        <w:rPr>
          <w:rFonts w:ascii="Calibri" w:eastAsia="宋体" w:hAnsi="Calibri" w:cs="Times New Roman" w:hint="eastAsia"/>
        </w:rPr>
        <w:t>When students graduate from college, / many ofthem do not know how they want to spend theirworking lives, / and they sometimes move from jobto job / until they find something that suits them / and of equal importance to which they aresuited. Others never</w:t>
      </w:r>
      <w:r w:rsidRPr="007E3B92">
        <w:rPr>
          <w:rFonts w:ascii="Calibri" w:eastAsia="宋体" w:hAnsi="Calibri" w:cs="Times New Roman"/>
        </w:rPr>
        <w:t xml:space="preserve"> find a job in which they are really happy. / They remain all their lives squarepegs in round holes. /When we choose our careers, we need to ask ourselves two questions. /First, what do we think we would like to be?/ Second, what kind of people are we? / The idea,for example, of being a painter or a musician may seem very attractive, / but unless we havegreat talent and are willing to work very hard, / we are certain to fail in these occupations, /and failure will lead to unhappiness in life. /So it is important to assess our suitability for acertain career in job search.</w:t>
      </w:r>
    </w:p>
    <w:p w:rsidR="007E3B92" w:rsidRPr="007E3B92" w:rsidRDefault="007E3B92" w:rsidP="00B157D2">
      <w:pPr>
        <w:rPr>
          <w:rFonts w:ascii="Calibri" w:eastAsia="宋体" w:hAnsi="Calibri" w:cs="Times New Roman"/>
        </w:rPr>
      </w:pPr>
      <w:r w:rsidRPr="007E3B92">
        <w:rPr>
          <w:rFonts w:ascii="Calibri" w:eastAsia="宋体" w:hAnsi="Calibri" w:cs="Times New Roman"/>
        </w:rPr>
        <w:t>SECTION A</w:t>
      </w:r>
      <w:r w:rsidRPr="007E3B92">
        <w:rPr>
          <w:rFonts w:ascii="Calibri" w:eastAsia="宋体" w:hAnsi="Calibri" w:cs="Times New Roman"/>
        </w:rPr>
        <w:tab/>
        <w:t>CONVERSATIONS</w:t>
      </w:r>
      <w:bookmarkEnd w:id="1"/>
      <w:bookmarkEnd w:id="2"/>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1.</w:t>
      </w:r>
      <w:r w:rsidRPr="007E3B92">
        <w:rPr>
          <w:rFonts w:ascii="Times New Roman" w:eastAsia="宋体" w:hAnsi="Times New Roman" w:cs="Times New Roman"/>
          <w:szCs w:val="21"/>
        </w:rPr>
        <w:tab/>
        <w:t>When is Anne available for the meeting?</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The third week of May.</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The third week of June.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The eleventh of June.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The eleventh of May.</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lastRenderedPageBreak/>
        <w:t>2.</w:t>
      </w:r>
      <w:r w:rsidRPr="007E3B92">
        <w:rPr>
          <w:rFonts w:ascii="Times New Roman" w:eastAsia="宋体" w:hAnsi="Times New Roman" w:cs="Times New Roman"/>
          <w:szCs w:val="21"/>
        </w:rPr>
        <w:tab/>
        <w:t>Their meeting will probably take place in ________.</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London.</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Toronto.</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 xml:space="preserve">C. </w:t>
      </w:r>
      <w:smartTag w:uri="urn:schemas-microsoft-com:office:smarttags" w:element="City">
        <w:smartTag w:uri="urn:schemas-microsoft-com:office:smarttags" w:element="place">
          <w:r w:rsidRPr="007E3B92">
            <w:rPr>
              <w:rFonts w:ascii="Times New Roman" w:eastAsia="宋体" w:hAnsi="Times New Roman" w:cs="Times New Roman"/>
              <w:szCs w:val="21"/>
            </w:rPr>
            <w:t>Mexico City</w:t>
          </w:r>
        </w:smartTag>
      </w:smartTag>
      <w:r w:rsidRPr="007E3B92">
        <w:rPr>
          <w:rFonts w:ascii="Times New Roman" w:eastAsia="宋体" w:hAnsi="Times New Roman" w:cs="Times New Roman"/>
          <w:szCs w:val="21"/>
        </w:rPr>
        <w: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 xml:space="preserve">D. </w:t>
      </w:r>
      <w:smartTag w:uri="urn:schemas-microsoft-com:office:smarttags" w:element="City">
        <w:smartTag w:uri="urn:schemas-microsoft-com:office:smarttags" w:element="place">
          <w:r w:rsidRPr="007E3B92">
            <w:rPr>
              <w:rFonts w:ascii="Times New Roman" w:eastAsia="宋体" w:hAnsi="Times New Roman" w:cs="Times New Roman"/>
              <w:szCs w:val="21"/>
            </w:rPr>
            <w:t>Chicago</w:t>
          </w:r>
        </w:smartTag>
      </w:smartTag>
      <w:r w:rsidRPr="007E3B92">
        <w:rPr>
          <w:rFonts w:ascii="Times New Roman" w:eastAsia="宋体" w:hAnsi="Times New Roman" w:cs="Times New Roman"/>
          <w:szCs w:val="21"/>
        </w:rPr>
        <w:t>.</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3.</w:t>
      </w:r>
      <w:r w:rsidRPr="007E3B92">
        <w:rPr>
          <w:rFonts w:ascii="Times New Roman" w:eastAsia="宋体" w:hAnsi="Times New Roman" w:cs="Times New Roman"/>
          <w:szCs w:val="21"/>
        </w:rPr>
        <w:tab/>
        <w:t>When is Eric calling back?</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Thursday afternoon.</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Friday afternoon.</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Thursday morning.</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Friday morning.</w:t>
      </w:r>
    </w:p>
    <w:p w:rsidR="007E3B92" w:rsidRPr="007E3B92" w:rsidRDefault="007E3B92" w:rsidP="00B157D2">
      <w:pPr>
        <w:spacing w:before="240" w:after="120"/>
        <w:rPr>
          <w:rFonts w:ascii="Times New Roman" w:eastAsia="宋体" w:hAnsi="Times New Roman" w:cs="Times New Roman"/>
          <w:b/>
          <w:i/>
          <w:szCs w:val="21"/>
        </w:rPr>
      </w:pPr>
      <w:r w:rsidRPr="007E3B92">
        <w:rPr>
          <w:rFonts w:ascii="Times New Roman" w:eastAsia="宋体" w:hAnsi="Times New Roman" w:cs="Times New Roman"/>
          <w:b/>
          <w:i/>
          <w:szCs w:val="21"/>
        </w:rPr>
        <w:t>Questions 4 to 6 are based on the following conversation. At the end of the conversation, you will be given 15 seconds to answer the questions. Now, listen to the conversation.</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4.</w:t>
      </w:r>
      <w:r w:rsidRPr="007E3B92">
        <w:rPr>
          <w:rFonts w:ascii="Times New Roman" w:eastAsia="宋体" w:hAnsi="Times New Roman" w:cs="Times New Roman"/>
          <w:szCs w:val="21"/>
        </w:rPr>
        <w:tab/>
        <w:t>According to the woman, advertisements ________.</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let us know the best product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give us sufficient information</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fail to convince people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give misleading information</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5.</w:t>
      </w:r>
      <w:r w:rsidRPr="007E3B92">
        <w:rPr>
          <w:rFonts w:ascii="Times New Roman" w:eastAsia="宋体" w:hAnsi="Times New Roman" w:cs="Times New Roman"/>
          <w:szCs w:val="21"/>
        </w:rPr>
        <w:tab/>
        <w:t>In the woman's opinion, money spent on advertisements is paid ________.</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by manufacturers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by customers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by advertisers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by all of them</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6.</w:t>
      </w:r>
      <w:r w:rsidRPr="007E3B92">
        <w:rPr>
          <w:rFonts w:ascii="Times New Roman" w:eastAsia="宋体" w:hAnsi="Times New Roman" w:cs="Times New Roman"/>
          <w:szCs w:val="21"/>
        </w:rPr>
        <w:tab/>
        <w:t>Which of the following statements is INCORRECT?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The woman seems to be negative about advertising.</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The woman appears to know more about advertising.</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The man is to be present at a debate on advertising.</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The man has a lot to talk about on advertising.</w:t>
      </w:r>
    </w:p>
    <w:p w:rsidR="007E3B92" w:rsidRPr="007E3B92" w:rsidRDefault="007E3B92" w:rsidP="00B157D2">
      <w:pPr>
        <w:spacing w:before="240" w:after="120"/>
        <w:rPr>
          <w:rFonts w:ascii="Times New Roman" w:eastAsia="宋体" w:hAnsi="Times New Roman" w:cs="Times New Roman"/>
          <w:b/>
          <w:i/>
          <w:szCs w:val="21"/>
        </w:rPr>
      </w:pPr>
      <w:r w:rsidRPr="007E3B92">
        <w:rPr>
          <w:rFonts w:ascii="Times New Roman" w:eastAsia="宋体" w:hAnsi="Times New Roman" w:cs="Times New Roman"/>
          <w:b/>
          <w:i/>
          <w:szCs w:val="21"/>
        </w:rPr>
        <w:t>Questions 7 to 10 are based on the following conversation. At the end of the conversation, you will be given 20 seconds to answer the questions. Now, listen to the conversation.</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7.</w:t>
      </w:r>
      <w:r w:rsidRPr="007E3B92">
        <w:rPr>
          <w:rFonts w:ascii="Times New Roman" w:eastAsia="宋体" w:hAnsi="Times New Roman" w:cs="Times New Roman"/>
          <w:szCs w:val="21"/>
        </w:rPr>
        <w:tab/>
        <w:t>Mr. Brown brought with him only a few things because ________.</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there wasn't enough space in the cupboard</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the hospital would provide him with everything</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he was to stay there for a very short time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visitors could bring him other things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lastRenderedPageBreak/>
        <w:t>8.</w:t>
      </w:r>
      <w:r w:rsidRPr="007E3B92">
        <w:rPr>
          <w:rFonts w:ascii="Times New Roman" w:eastAsia="宋体" w:hAnsi="Times New Roman" w:cs="Times New Roman"/>
          <w:szCs w:val="21"/>
        </w:rPr>
        <w:tab/>
        <w:t>According to the hospital rules, at which of the following hours can visitors see patients?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2:00 pm</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5:00 pm</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7:00 pm</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6:00 pm</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9.</w:t>
      </w:r>
      <w:r w:rsidRPr="007E3B92">
        <w:rPr>
          <w:rFonts w:ascii="Times New Roman" w:eastAsia="宋体" w:hAnsi="Times New Roman" w:cs="Times New Roman"/>
          <w:szCs w:val="21"/>
        </w:rPr>
        <w:tab/>
        <w:t>Which of the following statements is INCORRECT?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Patients have breakfast at 8.</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Patients have lunch at 12.</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There are special alcohol lounges.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There are special smoking lounges.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10.</w:t>
      </w:r>
      <w:r w:rsidRPr="007E3B92">
        <w:rPr>
          <w:rFonts w:ascii="Times New Roman" w:eastAsia="宋体" w:hAnsi="Times New Roman" w:cs="Times New Roman"/>
          <w:szCs w:val="21"/>
        </w:rPr>
        <w:tab/>
        <w:t>Which statement best describes Mr. Brown?</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He knows little about hospital rules.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He can keep alcohol in the ward.</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He knows when to smoke.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He is used to hospital life.</w:t>
      </w:r>
    </w:p>
    <w:p w:rsidR="007E3B92" w:rsidRPr="007E3B92" w:rsidRDefault="007E3B92" w:rsidP="00B157D2">
      <w:pPr>
        <w:rPr>
          <w:rFonts w:ascii="Calibri" w:eastAsia="宋体" w:hAnsi="Calibri" w:cs="Times New Roman"/>
        </w:rPr>
      </w:pPr>
      <w:bookmarkStart w:id="3" w:name="_Toc213258183"/>
      <w:bookmarkStart w:id="4" w:name="_Toc214344325"/>
      <w:r w:rsidRPr="007E3B92">
        <w:rPr>
          <w:rFonts w:ascii="Calibri" w:eastAsia="宋体" w:hAnsi="Calibri" w:cs="Times New Roman"/>
        </w:rPr>
        <w:t>SECTION B</w:t>
      </w:r>
      <w:r w:rsidRPr="007E3B92">
        <w:rPr>
          <w:rFonts w:ascii="Calibri" w:eastAsia="宋体" w:hAnsi="Calibri" w:cs="Times New Roman"/>
        </w:rPr>
        <w:tab/>
        <w:t>PASSAGES</w:t>
      </w:r>
      <w:bookmarkEnd w:id="3"/>
      <w:bookmarkEnd w:id="4"/>
    </w:p>
    <w:p w:rsidR="007E3B92" w:rsidRPr="007E3B92" w:rsidRDefault="007E3B92" w:rsidP="00B157D2">
      <w:pPr>
        <w:spacing w:before="240" w:after="120"/>
        <w:rPr>
          <w:rFonts w:ascii="Times New Roman" w:eastAsia="宋体" w:hAnsi="Times New Roman" w:cs="Times New Roman"/>
          <w:i/>
          <w:szCs w:val="21"/>
        </w:rPr>
      </w:pPr>
      <w:r w:rsidRPr="007E3B92">
        <w:rPr>
          <w:rFonts w:ascii="Times New Roman" w:eastAsia="宋体" w:hAnsi="Times New Roman" w:cs="Times New Roman"/>
          <w:i/>
          <w:szCs w:val="21"/>
        </w:rPr>
        <w:t>In this section, you will hear several passages. Listen to the passages carefully and then answer the questions that follow.</w:t>
      </w:r>
    </w:p>
    <w:p w:rsidR="007E3B92" w:rsidRPr="007E3B92" w:rsidRDefault="007E3B92" w:rsidP="00B157D2">
      <w:pPr>
        <w:spacing w:before="240" w:after="120"/>
        <w:rPr>
          <w:rFonts w:ascii="Times New Roman" w:eastAsia="宋体" w:hAnsi="Times New Roman" w:cs="Times New Roman"/>
          <w:b/>
          <w:i/>
          <w:szCs w:val="21"/>
        </w:rPr>
      </w:pPr>
      <w:r w:rsidRPr="007E3B92">
        <w:rPr>
          <w:rFonts w:ascii="Times New Roman" w:eastAsia="宋体" w:hAnsi="Times New Roman" w:cs="Times New Roman"/>
          <w:b/>
          <w:i/>
          <w:szCs w:val="21"/>
        </w:rPr>
        <w:t>Questions 11 to 13 are based on the following passage. At the end of the passage, you will be given 15 seconds to answer the questions. Now, listen to the passage.</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11.</w:t>
      </w:r>
      <w:r w:rsidRPr="007E3B92">
        <w:rPr>
          <w:rFonts w:ascii="Times New Roman" w:eastAsia="宋体" w:hAnsi="Times New Roman" w:cs="Times New Roman"/>
          <w:szCs w:val="21"/>
        </w:rPr>
        <w:tab/>
        <w:t>Meeting rooms of various sizes are needed for ________.</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contacts with headquarters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relaxation and enjoyment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informal talks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different purposes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12.</w:t>
      </w:r>
      <w:r w:rsidRPr="007E3B92">
        <w:rPr>
          <w:rFonts w:ascii="Times New Roman" w:eastAsia="宋体" w:hAnsi="Times New Roman" w:cs="Times New Roman"/>
          <w:szCs w:val="21"/>
        </w:rPr>
        <w:tab/>
        <w:t>Which of the following is NOT mentioned in the passage as part of hotel facilities for guests?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Restaurants.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Cinemas.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Swimming pools.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Bars.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13.</w:t>
      </w:r>
      <w:r w:rsidRPr="007E3B92">
        <w:rPr>
          <w:rFonts w:ascii="Times New Roman" w:eastAsia="宋体" w:hAnsi="Times New Roman" w:cs="Times New Roman"/>
          <w:szCs w:val="21"/>
        </w:rPr>
        <w:tab/>
        <w:t>A hotel for an international conference should have the following EXCEPT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convenient transport services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competent office secretaries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good sports and restaurant facilities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lastRenderedPageBreak/>
        <w:t>D. suitable and comfortable rooms</w:t>
      </w:r>
    </w:p>
    <w:p w:rsidR="007E3B92" w:rsidRPr="007E3B92" w:rsidRDefault="007E3B92" w:rsidP="00B157D2">
      <w:pPr>
        <w:spacing w:before="240" w:after="120"/>
        <w:rPr>
          <w:rFonts w:ascii="Times New Roman" w:eastAsia="宋体" w:hAnsi="Times New Roman" w:cs="Times New Roman"/>
          <w:b/>
          <w:i/>
          <w:szCs w:val="21"/>
        </w:rPr>
      </w:pPr>
      <w:r w:rsidRPr="007E3B92">
        <w:rPr>
          <w:rFonts w:ascii="Times New Roman" w:eastAsia="宋体" w:hAnsi="Times New Roman" w:cs="Times New Roman"/>
          <w:b/>
          <w:i/>
          <w:szCs w:val="21"/>
        </w:rPr>
        <w:t>Questions 14 to 17 are based on the following passage. At the end of the passage, you will be given 20 seconds to answer the questions. Now, listen to the passage.</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14.</w:t>
      </w:r>
      <w:r w:rsidRPr="007E3B92">
        <w:rPr>
          <w:rFonts w:ascii="Times New Roman" w:eastAsia="宋体" w:hAnsi="Times New Roman" w:cs="Times New Roman"/>
          <w:szCs w:val="21"/>
        </w:rPr>
        <w:tab/>
        <w:t>The museum aims mainly to display ________.</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the area's technological development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the nation's important historical events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the area's agricultural and industrial development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the nation's agricultural and industrial development</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15.</w:t>
      </w:r>
      <w:r w:rsidRPr="007E3B92">
        <w:rPr>
          <w:rFonts w:ascii="Times New Roman" w:eastAsia="宋体" w:hAnsi="Times New Roman" w:cs="Times New Roman"/>
          <w:szCs w:val="21"/>
        </w:rPr>
        <w:tab/>
        <w:t>The following have been significant in the area's prosperity EXCEPT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the motorways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the Roman road</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the canals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the railways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16.</w:t>
      </w:r>
      <w:r w:rsidRPr="007E3B92">
        <w:rPr>
          <w:rFonts w:ascii="Times New Roman" w:eastAsia="宋体" w:hAnsi="Times New Roman" w:cs="Times New Roman"/>
          <w:szCs w:val="21"/>
        </w:rPr>
        <w:tab/>
        <w:t>We know from the passage that some exhibits ________.</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are borrowed from workshops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are specially made for display</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reflect the local culture and customs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try to reproduce the scene at that time</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17.</w:t>
      </w:r>
      <w:r w:rsidRPr="007E3B92">
        <w:rPr>
          <w:rFonts w:ascii="Times New Roman" w:eastAsia="宋体" w:hAnsi="Times New Roman" w:cs="Times New Roman"/>
          <w:szCs w:val="21"/>
        </w:rPr>
        <w:tab/>
        <w:t>The passage probably comes from ________.</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a conversation on the museum</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a museum tour guide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a museum booklet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a museum advertisement</w:t>
      </w:r>
    </w:p>
    <w:p w:rsidR="007E3B92" w:rsidRPr="007E3B92" w:rsidRDefault="007E3B92" w:rsidP="00B157D2">
      <w:pPr>
        <w:spacing w:before="240" w:after="120"/>
        <w:rPr>
          <w:rFonts w:ascii="Times New Roman" w:eastAsia="宋体" w:hAnsi="Times New Roman" w:cs="Times New Roman"/>
          <w:b/>
          <w:i/>
          <w:szCs w:val="21"/>
        </w:rPr>
      </w:pPr>
      <w:r w:rsidRPr="007E3B92">
        <w:rPr>
          <w:rFonts w:ascii="Times New Roman" w:eastAsia="宋体" w:hAnsi="Times New Roman" w:cs="Times New Roman"/>
          <w:b/>
          <w:i/>
          <w:szCs w:val="21"/>
        </w:rPr>
        <w:t>Questions 18 to 20 are based on the following passage. At the end of the passage, you will be given 15 seconds to answer the questions. Now, listen to the passage.</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18.</w:t>
      </w:r>
      <w:r w:rsidRPr="007E3B92">
        <w:rPr>
          <w:rFonts w:ascii="Times New Roman" w:eastAsia="宋体" w:hAnsi="Times New Roman" w:cs="Times New Roman"/>
          <w:szCs w:val="21"/>
        </w:rPr>
        <w:tab/>
        <w:t>According to the speaker, safety in dormitory means that you ________.</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insure all your expensive things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lock doors when going out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lock windows at night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take all necessary precautions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19.</w:t>
      </w:r>
      <w:r w:rsidRPr="007E3B92">
        <w:rPr>
          <w:rFonts w:ascii="Times New Roman" w:eastAsia="宋体" w:hAnsi="Times New Roman" w:cs="Times New Roman"/>
          <w:szCs w:val="21"/>
        </w:rPr>
        <w:tab/>
        <w:t>What does the speaker suggest girls do when they are going to be out late?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Call their friends.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Stay with their friends.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Avoid walking in streets.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lastRenderedPageBreak/>
        <w:t>D. Always take a taxi.</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20.</w:t>
      </w:r>
      <w:r w:rsidRPr="007E3B92">
        <w:rPr>
          <w:rFonts w:ascii="Times New Roman" w:eastAsia="宋体" w:hAnsi="Times New Roman" w:cs="Times New Roman"/>
          <w:szCs w:val="21"/>
        </w:rPr>
        <w:tab/>
        <w:t>What is the speaker's last advice?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To take a few self-defense classes.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To stick to well-lit streets at night.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To avoid walking alone at night.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To stay with their friends.</w:t>
      </w:r>
    </w:p>
    <w:p w:rsidR="007E3B92" w:rsidRPr="007E3B92" w:rsidRDefault="007E3B92" w:rsidP="00B157D2">
      <w:pPr>
        <w:rPr>
          <w:rFonts w:ascii="Calibri" w:eastAsia="宋体" w:hAnsi="Calibri" w:cs="Times New Roman"/>
        </w:rPr>
      </w:pPr>
      <w:bookmarkStart w:id="5" w:name="_Toc213258184"/>
      <w:bookmarkStart w:id="6" w:name="_Toc214344326"/>
      <w:r w:rsidRPr="007E3B92">
        <w:rPr>
          <w:rFonts w:ascii="Calibri" w:eastAsia="宋体" w:hAnsi="Calibri" w:cs="Times New Roman"/>
        </w:rPr>
        <w:t>SECTION C</w:t>
      </w:r>
      <w:r w:rsidRPr="007E3B92">
        <w:rPr>
          <w:rFonts w:ascii="Calibri" w:eastAsia="宋体" w:hAnsi="Calibri" w:cs="Times New Roman"/>
        </w:rPr>
        <w:tab/>
        <w:t>NEWS BROADCAST</w:t>
      </w:r>
      <w:bookmarkEnd w:id="5"/>
      <w:bookmarkEnd w:id="6"/>
    </w:p>
    <w:p w:rsidR="007E3B92" w:rsidRPr="007E3B92" w:rsidRDefault="007E3B92" w:rsidP="00B157D2">
      <w:pPr>
        <w:spacing w:before="240" w:after="120"/>
        <w:rPr>
          <w:rFonts w:ascii="Times New Roman" w:eastAsia="宋体" w:hAnsi="Times New Roman" w:cs="Times New Roman"/>
          <w:i/>
          <w:szCs w:val="21"/>
        </w:rPr>
      </w:pPr>
      <w:r w:rsidRPr="007E3B92">
        <w:rPr>
          <w:rFonts w:ascii="Times New Roman" w:eastAsia="宋体" w:hAnsi="Times New Roman" w:cs="Times New Roman"/>
          <w:i/>
          <w:szCs w:val="21"/>
        </w:rPr>
        <w:t>In this section, you will hear several news items. Listen to them carefully and then answer the questions that follow.</w:t>
      </w:r>
    </w:p>
    <w:p w:rsidR="007E3B92" w:rsidRPr="007E3B92" w:rsidRDefault="007E3B92" w:rsidP="00B157D2">
      <w:pPr>
        <w:spacing w:before="240" w:after="120"/>
        <w:rPr>
          <w:rFonts w:ascii="Times New Roman" w:eastAsia="宋体" w:hAnsi="Times New Roman" w:cs="Times New Roman"/>
          <w:b/>
          <w:i/>
          <w:szCs w:val="21"/>
        </w:rPr>
      </w:pPr>
      <w:r w:rsidRPr="007E3B92">
        <w:rPr>
          <w:rFonts w:ascii="Times New Roman" w:eastAsia="宋体" w:hAnsi="Times New Roman" w:cs="Times New Roman"/>
          <w:b/>
          <w:i/>
          <w:szCs w:val="21"/>
        </w:rPr>
        <w:t>Questions 21 and 22 are based on the following news. At the end of the news item, you will be given 10 seconds to answer the questions. Now listen to the news.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21.</w:t>
      </w:r>
      <w:r w:rsidRPr="007E3B92">
        <w:rPr>
          <w:rFonts w:ascii="Times New Roman" w:eastAsia="宋体" w:hAnsi="Times New Roman" w:cs="Times New Roman"/>
          <w:szCs w:val="21"/>
        </w:rPr>
        <w:tab/>
        <w:t xml:space="preserve">What happened during the New Year celebration in </w:t>
      </w:r>
      <w:smartTag w:uri="urn:schemas-microsoft-com:office:smarttags" w:element="country-region">
        <w:smartTag w:uri="urn:schemas-microsoft-com:office:smarttags" w:element="place">
          <w:r w:rsidRPr="007E3B92">
            <w:rPr>
              <w:rFonts w:ascii="Times New Roman" w:eastAsia="宋体" w:hAnsi="Times New Roman" w:cs="Times New Roman"/>
              <w:szCs w:val="21"/>
            </w:rPr>
            <w:t>Thailand</w:t>
          </w:r>
        </w:smartTag>
      </w:smartTag>
      <w:r w:rsidRPr="007E3B92">
        <w:rPr>
          <w:rFonts w:ascii="Times New Roman" w:eastAsia="宋体" w:hAnsi="Times New Roman" w:cs="Times New Roman"/>
          <w:szCs w:val="21"/>
        </w:rPr>
        <w: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Terrorists fought with Government troops.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Thai troops killed terrorists.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There were shootings.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There were explosions.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22.</w:t>
      </w:r>
      <w:r w:rsidRPr="007E3B92">
        <w:rPr>
          <w:rFonts w:ascii="Times New Roman" w:eastAsia="宋体" w:hAnsi="Times New Roman" w:cs="Times New Roman"/>
          <w:szCs w:val="21"/>
        </w:rPr>
        <w:tab/>
        <w:t xml:space="preserve">What has led to the violent situation in the south of </w:t>
      </w:r>
      <w:smartTag w:uri="urn:schemas-microsoft-com:office:smarttags" w:element="country-region">
        <w:smartTag w:uri="urn:schemas-microsoft-com:office:smarttags" w:element="place">
          <w:r w:rsidRPr="007E3B92">
            <w:rPr>
              <w:rFonts w:ascii="Times New Roman" w:eastAsia="宋体" w:hAnsi="Times New Roman" w:cs="Times New Roman"/>
              <w:szCs w:val="21"/>
            </w:rPr>
            <w:t>Thailand</w:t>
          </w:r>
        </w:smartTag>
      </w:smartTag>
      <w:r w:rsidRPr="007E3B92">
        <w:rPr>
          <w:rFonts w:ascii="Times New Roman" w:eastAsia="宋体" w:hAnsi="Times New Roman" w:cs="Times New Roman"/>
          <w:szCs w:val="21"/>
        </w:rPr>
        <w: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The Muslims wanted independence.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Thai troops have been sent there.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About 2000 people have been killed.</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There have been more bombings since 2004.</w:t>
      </w:r>
    </w:p>
    <w:p w:rsidR="007E3B92" w:rsidRPr="007E3B92" w:rsidRDefault="007E3B92" w:rsidP="00B157D2">
      <w:pPr>
        <w:spacing w:before="240" w:after="120"/>
        <w:rPr>
          <w:rFonts w:ascii="Times New Roman" w:eastAsia="宋体" w:hAnsi="Times New Roman" w:cs="Times New Roman"/>
          <w:b/>
          <w:i/>
          <w:szCs w:val="21"/>
        </w:rPr>
      </w:pPr>
      <w:r w:rsidRPr="007E3B92">
        <w:rPr>
          <w:rFonts w:ascii="Times New Roman" w:eastAsia="宋体" w:hAnsi="Times New Roman" w:cs="Times New Roman"/>
          <w:b/>
          <w:i/>
          <w:szCs w:val="21"/>
        </w:rPr>
        <w:t>Questions 23 and 24 are based on the following news. At the end of the news item, you will be given 10 seconds to answer the questions. Now, listen to the news.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23.</w:t>
      </w:r>
      <w:r w:rsidRPr="007E3B92">
        <w:rPr>
          <w:rFonts w:ascii="Times New Roman" w:eastAsia="宋体" w:hAnsi="Times New Roman" w:cs="Times New Roman"/>
          <w:szCs w:val="21"/>
        </w:rPr>
        <w:tab/>
        <w:t>Under the national oil law, the Iraqi government ________.</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will give more oil revenues to only a few provinces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will let provinces distribute their oil revenues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will distribute oil revenues according to population size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will distribute oil revenues according to security needs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24.</w:t>
      </w:r>
      <w:r w:rsidRPr="007E3B92">
        <w:rPr>
          <w:rFonts w:ascii="Times New Roman" w:eastAsia="宋体" w:hAnsi="Times New Roman" w:cs="Times New Roman"/>
          <w:szCs w:val="21"/>
        </w:rPr>
        <w:tab/>
        <w:t>The construction package is meant to ________.</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help build more houses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help improve the country's economy</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help more children to go to school</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help more young people to get education</w:t>
      </w:r>
    </w:p>
    <w:p w:rsidR="007E3B92" w:rsidRPr="007E3B92" w:rsidRDefault="007E3B92" w:rsidP="00B157D2">
      <w:pPr>
        <w:spacing w:before="240" w:after="120"/>
        <w:rPr>
          <w:rFonts w:ascii="Times New Roman" w:eastAsia="宋体" w:hAnsi="Times New Roman" w:cs="Times New Roman"/>
          <w:b/>
          <w:i/>
          <w:szCs w:val="21"/>
        </w:rPr>
      </w:pPr>
      <w:r w:rsidRPr="007E3B92">
        <w:rPr>
          <w:rFonts w:ascii="Times New Roman" w:eastAsia="宋体" w:hAnsi="Times New Roman" w:cs="Times New Roman"/>
          <w:b/>
          <w:i/>
          <w:szCs w:val="21"/>
        </w:rPr>
        <w:lastRenderedPageBreak/>
        <w:t>Questions 25 and 26 are based on the following news. At the end of the news item, you will be given 10 seconds to answer the questions. Now, listen to the news.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25.</w:t>
      </w:r>
      <w:r w:rsidRPr="007E3B92">
        <w:rPr>
          <w:rFonts w:ascii="Times New Roman" w:eastAsia="宋体" w:hAnsi="Times New Roman" w:cs="Times New Roman"/>
          <w:szCs w:val="21"/>
        </w:rPr>
        <w:tab/>
        <w:t xml:space="preserve">The joint committee will promote co-operation between </w:t>
      </w:r>
      <w:smartTag w:uri="urn:schemas-microsoft-com:office:smarttags" w:element="country-region">
        <w:r w:rsidRPr="007E3B92">
          <w:rPr>
            <w:rFonts w:ascii="Times New Roman" w:eastAsia="宋体" w:hAnsi="Times New Roman" w:cs="Times New Roman"/>
            <w:szCs w:val="21"/>
          </w:rPr>
          <w:t>Egypt</w:t>
        </w:r>
      </w:smartTag>
      <w:r w:rsidRPr="007E3B92">
        <w:rPr>
          <w:rFonts w:ascii="Times New Roman" w:eastAsia="宋体" w:hAnsi="Times New Roman" w:cs="Times New Roman"/>
          <w:szCs w:val="21"/>
        </w:rPr>
        <w:t xml:space="preserve"> and </w:t>
      </w:r>
      <w:smartTag w:uri="urn:schemas-microsoft-com:office:smarttags" w:element="country-region">
        <w:smartTag w:uri="urn:schemas-microsoft-com:office:smarttags" w:element="place">
          <w:r w:rsidRPr="007E3B92">
            <w:rPr>
              <w:rFonts w:ascii="Times New Roman" w:eastAsia="宋体" w:hAnsi="Times New Roman" w:cs="Times New Roman"/>
              <w:szCs w:val="21"/>
            </w:rPr>
            <w:t>Spain</w:t>
          </w:r>
        </w:smartTag>
      </w:smartTag>
      <w:r w:rsidRPr="007E3B92">
        <w:rPr>
          <w:rFonts w:ascii="Times New Roman" w:eastAsia="宋体" w:hAnsi="Times New Roman" w:cs="Times New Roman"/>
          <w:szCs w:val="21"/>
        </w:rPr>
        <w:t xml:space="preserve"> in all the following areas EXCEPT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education</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industry</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investment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technology</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26.</w:t>
      </w:r>
      <w:r w:rsidRPr="007E3B92">
        <w:rPr>
          <w:rFonts w:ascii="Times New Roman" w:eastAsia="宋体" w:hAnsi="Times New Roman" w:cs="Times New Roman"/>
          <w:szCs w:val="21"/>
        </w:rPr>
        <w:tab/>
        <w:t>What is this news item mainly about?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The establishment of a joint committee.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 xml:space="preserve">B. The trade relations between </w:t>
      </w:r>
      <w:smartTag w:uri="urn:schemas-microsoft-com:office:smarttags" w:element="country-region">
        <w:r w:rsidRPr="007E3B92">
          <w:rPr>
            <w:rFonts w:ascii="Times New Roman" w:eastAsia="宋体" w:hAnsi="Times New Roman" w:cs="Times New Roman"/>
            <w:szCs w:val="21"/>
          </w:rPr>
          <w:t>Egypt</w:t>
        </w:r>
      </w:smartTag>
      <w:r w:rsidRPr="007E3B92">
        <w:rPr>
          <w:rFonts w:ascii="Times New Roman" w:eastAsia="宋体" w:hAnsi="Times New Roman" w:cs="Times New Roman"/>
          <w:szCs w:val="21"/>
        </w:rPr>
        <w:t xml:space="preserve"> and </w:t>
      </w:r>
      <w:smartTag w:uri="urn:schemas-microsoft-com:office:smarttags" w:element="country-region">
        <w:smartTag w:uri="urn:schemas-microsoft-com:office:smarttags" w:element="place">
          <w:r w:rsidRPr="007E3B92">
            <w:rPr>
              <w:rFonts w:ascii="Times New Roman" w:eastAsia="宋体" w:hAnsi="Times New Roman" w:cs="Times New Roman"/>
              <w:szCs w:val="21"/>
            </w:rPr>
            <w:t>Spain</w:t>
          </w:r>
        </w:smartTag>
      </w:smartTag>
      <w:r w:rsidRPr="007E3B92">
        <w:rPr>
          <w:rFonts w:ascii="Times New Roman" w:eastAsia="宋体" w:hAnsi="Times New Roman" w:cs="Times New Roman"/>
          <w:szCs w:val="21"/>
        </w:rPr>
        <w: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 xml:space="preserve">C. The future trade volume between </w:t>
      </w:r>
      <w:smartTag w:uri="urn:schemas-microsoft-com:office:smarttags" w:element="country-region">
        <w:r w:rsidRPr="007E3B92">
          <w:rPr>
            <w:rFonts w:ascii="Times New Roman" w:eastAsia="宋体" w:hAnsi="Times New Roman" w:cs="Times New Roman"/>
            <w:szCs w:val="21"/>
          </w:rPr>
          <w:t>Egypt</w:t>
        </w:r>
      </w:smartTag>
      <w:r w:rsidRPr="007E3B92">
        <w:rPr>
          <w:rFonts w:ascii="Times New Roman" w:eastAsia="宋体" w:hAnsi="Times New Roman" w:cs="Times New Roman"/>
          <w:szCs w:val="21"/>
        </w:rPr>
        <w:t xml:space="preserve"> and </w:t>
      </w:r>
      <w:smartTag w:uri="urn:schemas-microsoft-com:office:smarttags" w:element="country-region">
        <w:smartTag w:uri="urn:schemas-microsoft-com:office:smarttags" w:element="place">
          <w:r w:rsidRPr="007E3B92">
            <w:rPr>
              <w:rFonts w:ascii="Times New Roman" w:eastAsia="宋体" w:hAnsi="Times New Roman" w:cs="Times New Roman"/>
              <w:szCs w:val="21"/>
            </w:rPr>
            <w:t>Spain</w:t>
          </w:r>
        </w:smartTag>
      </w:smartTag>
      <w:r w:rsidRPr="007E3B92">
        <w:rPr>
          <w:rFonts w:ascii="Times New Roman" w:eastAsia="宋体" w:hAnsi="Times New Roman" w:cs="Times New Roman"/>
          <w:szCs w:val="21"/>
        </w:rPr>
        <w:t>.</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The establishment of a joint business council.</w:t>
      </w:r>
    </w:p>
    <w:p w:rsidR="007E3B92" w:rsidRPr="007E3B92" w:rsidRDefault="007E3B92" w:rsidP="00B157D2">
      <w:pPr>
        <w:spacing w:before="240" w:after="120"/>
        <w:rPr>
          <w:rFonts w:ascii="Times New Roman" w:eastAsia="宋体" w:hAnsi="Times New Roman" w:cs="Times New Roman"/>
          <w:b/>
          <w:i/>
          <w:szCs w:val="21"/>
        </w:rPr>
      </w:pPr>
      <w:r w:rsidRPr="007E3B92">
        <w:rPr>
          <w:rFonts w:ascii="Times New Roman" w:eastAsia="宋体" w:hAnsi="Times New Roman" w:cs="Times New Roman"/>
          <w:b/>
          <w:i/>
          <w:szCs w:val="21"/>
        </w:rPr>
        <w:t>Question 27 is based on the following news. At the end of the news item, you will be given 5 seconds to answer the question. Now, listen to the news.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27.</w:t>
      </w:r>
      <w:r w:rsidRPr="007E3B92">
        <w:rPr>
          <w:rFonts w:ascii="Times New Roman" w:eastAsia="宋体" w:hAnsi="Times New Roman" w:cs="Times New Roman"/>
          <w:szCs w:val="21"/>
        </w:rPr>
        <w:tab/>
        <w:t>According to the news, Japanese teenage women ________.</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are less violent than men</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are less violent than before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are more violent than before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are more violent than men</w:t>
      </w:r>
    </w:p>
    <w:p w:rsidR="007E3B92" w:rsidRPr="007E3B92" w:rsidRDefault="007E3B92" w:rsidP="00B157D2">
      <w:pPr>
        <w:spacing w:before="240" w:after="120"/>
        <w:rPr>
          <w:rFonts w:ascii="Times New Roman" w:eastAsia="宋体" w:hAnsi="Times New Roman" w:cs="Times New Roman"/>
          <w:b/>
          <w:i/>
          <w:szCs w:val="21"/>
        </w:rPr>
      </w:pPr>
      <w:r w:rsidRPr="007E3B92">
        <w:rPr>
          <w:rFonts w:ascii="Times New Roman" w:eastAsia="宋体" w:hAnsi="Times New Roman" w:cs="Times New Roman"/>
          <w:b/>
          <w:i/>
          <w:szCs w:val="21"/>
        </w:rPr>
        <w:t>Question 28 is based on the following news. At the end of the news item, you will be given 5 seconds to answer the question. Now, listen to the news.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28.</w:t>
      </w:r>
      <w:r w:rsidRPr="007E3B92">
        <w:rPr>
          <w:rFonts w:ascii="Times New Roman" w:eastAsia="宋体" w:hAnsi="Times New Roman" w:cs="Times New Roman"/>
          <w:szCs w:val="21"/>
        </w:rPr>
        <w:tab/>
        <w:t>Which of the following statements is CORRECT according to the news?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Zimbabweans stayed away from voting.</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Zimbabweans were enthusiastic about voting.</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Only a few Zimbabweans turned up to vote.</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Zimbabweans believed that Mugabe would win.</w:t>
      </w:r>
    </w:p>
    <w:p w:rsidR="007E3B92" w:rsidRPr="007E3B92" w:rsidRDefault="007E3B92" w:rsidP="00B157D2">
      <w:pPr>
        <w:spacing w:before="240" w:after="120"/>
        <w:rPr>
          <w:rFonts w:ascii="Times New Roman" w:eastAsia="宋体" w:hAnsi="Times New Roman" w:cs="Times New Roman"/>
          <w:b/>
          <w:i/>
          <w:szCs w:val="21"/>
        </w:rPr>
      </w:pPr>
      <w:r w:rsidRPr="007E3B92">
        <w:rPr>
          <w:rFonts w:ascii="Times New Roman" w:eastAsia="宋体" w:hAnsi="Times New Roman" w:cs="Times New Roman"/>
          <w:b/>
          <w:i/>
          <w:szCs w:val="21"/>
        </w:rPr>
        <w:t>Questions 29 and 30 are based on the following news. At the end of the news item, you will be given 10 seconds to answer the questions. Now, listen to the news.</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t>29.</w:t>
      </w:r>
      <w:r w:rsidRPr="007E3B92">
        <w:rPr>
          <w:rFonts w:ascii="Times New Roman" w:eastAsia="宋体" w:hAnsi="Times New Roman" w:cs="Times New Roman"/>
          <w:szCs w:val="21"/>
        </w:rPr>
        <w:tab/>
        <w:t>The news mentioned ________ reason (s) for the action taken by Indian telecom workers.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1</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2</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3</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4</w:t>
      </w:r>
    </w:p>
    <w:p w:rsidR="007E3B92" w:rsidRPr="007E3B92" w:rsidRDefault="007E3B92" w:rsidP="00B157D2">
      <w:pPr>
        <w:spacing w:before="240" w:after="60"/>
        <w:ind w:left="420" w:hangingChars="200" w:hanging="420"/>
        <w:rPr>
          <w:rFonts w:ascii="Times New Roman" w:eastAsia="宋体" w:hAnsi="Times New Roman" w:cs="Times New Roman"/>
          <w:szCs w:val="21"/>
        </w:rPr>
      </w:pPr>
      <w:r w:rsidRPr="007E3B92">
        <w:rPr>
          <w:rFonts w:ascii="Times New Roman" w:eastAsia="宋体" w:hAnsi="Times New Roman" w:cs="Times New Roman"/>
          <w:szCs w:val="21"/>
        </w:rPr>
        <w:lastRenderedPageBreak/>
        <w:t>30.</w:t>
      </w:r>
      <w:r w:rsidRPr="007E3B92">
        <w:rPr>
          <w:rFonts w:ascii="Times New Roman" w:eastAsia="宋体" w:hAnsi="Times New Roman" w:cs="Times New Roman"/>
          <w:szCs w:val="21"/>
        </w:rPr>
        <w:tab/>
        <w:t>According to the news, who among the following were NOT affected by telecom workers' action?</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A. Banks.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B. Big companies.</w:t>
      </w:r>
    </w:p>
    <w:p w:rsidR="007E3B92" w:rsidRP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C. Long-distance callers.</w:t>
      </w:r>
    </w:p>
    <w:p w:rsidR="007E3B92" w:rsidRDefault="007E3B92" w:rsidP="00B157D2">
      <w:pPr>
        <w:spacing w:before="60" w:after="60"/>
        <w:ind w:leftChars="225" w:left="893" w:hangingChars="200" w:hanging="420"/>
        <w:rPr>
          <w:rFonts w:ascii="Times New Roman" w:eastAsia="宋体" w:hAnsi="Times New Roman" w:cs="Times New Roman"/>
          <w:szCs w:val="21"/>
        </w:rPr>
      </w:pPr>
      <w:r w:rsidRPr="007E3B92">
        <w:rPr>
          <w:rFonts w:ascii="Times New Roman" w:eastAsia="宋体" w:hAnsi="Times New Roman" w:cs="Times New Roman"/>
          <w:szCs w:val="21"/>
        </w:rPr>
        <w:t>D. Government officials.</w:t>
      </w:r>
    </w:p>
    <w:p w:rsidR="00AF1554" w:rsidRPr="00AF1554" w:rsidRDefault="00AF1554" w:rsidP="00B157D2">
      <w:pPr>
        <w:jc w:val="center"/>
        <w:rPr>
          <w:rFonts w:ascii="Times New Roman" w:eastAsia="宋体" w:hAnsi="Times New Roman" w:cs="Times New Roman" w:hint="eastAsia"/>
          <w:b/>
          <w:szCs w:val="21"/>
        </w:rPr>
      </w:pPr>
      <w:r w:rsidRPr="00AF1554">
        <w:rPr>
          <w:rFonts w:ascii="Times New Roman" w:eastAsia="宋体" w:hAnsi="Times New Roman" w:cs="Times New Roman" w:hint="eastAsia"/>
          <w:b/>
          <w:szCs w:val="21"/>
        </w:rPr>
        <w:t>2008</w:t>
      </w:r>
      <w:r w:rsidRPr="00AF1554">
        <w:rPr>
          <w:rFonts w:ascii="Times New Roman" w:eastAsia="宋体" w:hAnsi="Times New Roman" w:cs="Times New Roman" w:hint="eastAsia"/>
          <w:b/>
          <w:szCs w:val="21"/>
        </w:rPr>
        <w:t>年专四真题参考答案</w:t>
      </w:r>
    </w:p>
    <w:p w:rsidR="00AF1554" w:rsidRPr="00AF1554" w:rsidRDefault="00AF1554" w:rsidP="00B157D2">
      <w:pPr>
        <w:rPr>
          <w:rFonts w:ascii="Times New Roman" w:eastAsia="宋体" w:hAnsi="Times New Roman" w:cs="Times New Roman" w:hint="eastAsia"/>
          <w:b/>
          <w:szCs w:val="21"/>
        </w:rPr>
      </w:pPr>
      <w:r w:rsidRPr="00AF1554">
        <w:rPr>
          <w:rFonts w:ascii="Times New Roman" w:eastAsia="宋体" w:hAnsi="Times New Roman" w:cs="Times New Roman" w:hint="eastAsia"/>
          <w:b/>
          <w:szCs w:val="21"/>
        </w:rPr>
        <w:t>听力部分</w:t>
      </w:r>
    </w:p>
    <w:p w:rsidR="00AF1554" w:rsidRPr="00AF1554" w:rsidRDefault="00AF1554" w:rsidP="00B157D2">
      <w:pPr>
        <w:rPr>
          <w:rFonts w:ascii="Times New Roman" w:eastAsia="宋体" w:hAnsi="Times New Roman" w:cs="Times New Roman" w:hint="eastAsia"/>
          <w:szCs w:val="24"/>
        </w:rPr>
      </w:pPr>
      <w:r w:rsidRPr="00AF1554">
        <w:rPr>
          <w:rFonts w:ascii="Times New Roman" w:eastAsia="宋体" w:hAnsi="Times New Roman" w:cs="Times New Roman"/>
          <w:szCs w:val="24"/>
        </w:rPr>
        <w:t xml:space="preserve">1-10 ADADB </w:t>
      </w:r>
      <w:smartTag w:uri="urn:schemas-microsoft-com:office:smarttags" w:element="City">
        <w:smartTag w:uri="urn:schemas-microsoft-com:office:smarttags" w:element="place">
          <w:r w:rsidRPr="00AF1554">
            <w:rPr>
              <w:rFonts w:ascii="Times New Roman" w:eastAsia="宋体" w:hAnsi="Times New Roman" w:cs="Times New Roman"/>
              <w:szCs w:val="24"/>
            </w:rPr>
            <w:t>DACCA</w:t>
          </w:r>
        </w:smartTag>
      </w:smartTag>
      <w:r w:rsidRPr="00AF1554">
        <w:rPr>
          <w:rFonts w:ascii="Times New Roman" w:eastAsia="宋体" w:hAnsi="Times New Roman" w:cs="Times New Roman" w:hint="eastAsia"/>
          <w:szCs w:val="24"/>
        </w:rPr>
        <w:t xml:space="preserve"> </w:t>
      </w:r>
    </w:p>
    <w:p w:rsidR="00AF1554" w:rsidRPr="00AF1554" w:rsidRDefault="00AF1554" w:rsidP="00B157D2">
      <w:pPr>
        <w:rPr>
          <w:rFonts w:ascii="Times New Roman" w:eastAsia="宋体" w:hAnsi="Times New Roman" w:cs="Times New Roman"/>
          <w:szCs w:val="24"/>
        </w:rPr>
      </w:pPr>
      <w:r w:rsidRPr="00AF1554">
        <w:rPr>
          <w:rFonts w:ascii="Times New Roman" w:eastAsia="宋体" w:hAnsi="Times New Roman" w:cs="Times New Roman"/>
          <w:szCs w:val="24"/>
        </w:rPr>
        <w:t>11-20 DBBCA DBDBA</w:t>
      </w:r>
    </w:p>
    <w:p w:rsidR="00AF1554" w:rsidRPr="00AF1554" w:rsidRDefault="00AF1554" w:rsidP="00B157D2">
      <w:pPr>
        <w:rPr>
          <w:rFonts w:ascii="Times New Roman" w:eastAsia="宋体" w:hAnsi="Times New Roman" w:cs="Times New Roman" w:hint="eastAsia"/>
          <w:szCs w:val="24"/>
        </w:rPr>
      </w:pPr>
      <w:r w:rsidRPr="00AF1554">
        <w:rPr>
          <w:rFonts w:ascii="Times New Roman" w:eastAsia="宋体" w:hAnsi="Times New Roman" w:cs="Times New Roman"/>
          <w:szCs w:val="24"/>
        </w:rPr>
        <w:t>21-30 DACBA DCBBD</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p>
    <w:p w:rsidR="007E3B92" w:rsidRPr="007E3B92" w:rsidRDefault="007E3B92" w:rsidP="00B157D2">
      <w:pPr>
        <w:keepNext/>
        <w:keepLines/>
        <w:spacing w:before="160" w:after="160"/>
        <w:jc w:val="center"/>
        <w:outlineLvl w:val="0"/>
        <w:rPr>
          <w:rFonts w:ascii="黑体" w:eastAsia="黑体" w:hAnsi="黑体" w:cs="Times New Roman"/>
          <w:b/>
          <w:bCs/>
          <w:kern w:val="44"/>
          <w:sz w:val="30"/>
          <w:szCs w:val="30"/>
        </w:rPr>
      </w:pPr>
      <w:bookmarkStart w:id="7" w:name="_Toc213258198"/>
      <w:bookmarkStart w:id="8" w:name="_Toc214344340"/>
      <w:r w:rsidRPr="007E3B92">
        <w:rPr>
          <w:rFonts w:ascii="黑体" w:eastAsia="黑体" w:hAnsi="黑体" w:cs="Times New Roman"/>
          <w:b/>
          <w:bCs/>
          <w:kern w:val="44"/>
          <w:sz w:val="30"/>
          <w:szCs w:val="30"/>
        </w:rPr>
        <w:t>2007MAJORS (200</w:t>
      </w:r>
      <w:r w:rsidRPr="007E3B92">
        <w:rPr>
          <w:rFonts w:ascii="黑体" w:eastAsia="黑体" w:hAnsi="黑体" w:cs="Times New Roman" w:hint="eastAsia"/>
          <w:b/>
          <w:bCs/>
          <w:kern w:val="44"/>
          <w:sz w:val="30"/>
          <w:szCs w:val="30"/>
        </w:rPr>
        <w:t>7</w:t>
      </w:r>
      <w:r w:rsidRPr="007E3B92">
        <w:rPr>
          <w:rFonts w:ascii="黑体" w:eastAsia="黑体" w:hAnsi="黑体" w:cs="Times New Roman"/>
          <w:b/>
          <w:bCs/>
          <w:kern w:val="44"/>
          <w:sz w:val="30"/>
          <w:szCs w:val="30"/>
        </w:rPr>
        <w:t>)</w:t>
      </w:r>
      <w:r w:rsidRPr="007E3B92">
        <w:rPr>
          <w:rFonts w:ascii="黑体" w:eastAsia="黑体" w:hAnsi="黑体" w:cs="Times New Roman"/>
          <w:b/>
          <w:bCs/>
          <w:kern w:val="44"/>
          <w:sz w:val="30"/>
          <w:szCs w:val="30"/>
        </w:rPr>
        <w:br/>
        <w:t>-GRADE FOUR-</w:t>
      </w:r>
      <w:bookmarkEnd w:id="7"/>
      <w:bookmarkEnd w:id="8"/>
    </w:p>
    <w:p w:rsidR="007E3B92" w:rsidRPr="007E3B92" w:rsidRDefault="007E3B92" w:rsidP="00B157D2">
      <w:pPr>
        <w:rPr>
          <w:rFonts w:ascii="Times New Roman" w:eastAsia="宋体" w:hAnsi="Times New Roman" w:cs="Times New Roman"/>
          <w:b/>
          <w:szCs w:val="24"/>
        </w:rPr>
      </w:pPr>
      <w:r w:rsidRPr="007E3B92">
        <w:rPr>
          <w:rFonts w:ascii="Times New Roman" w:eastAsia="宋体" w:hAnsi="Times New Roman" w:cs="Times New Roman" w:hint="eastAsia"/>
          <w:b/>
          <w:szCs w:val="24"/>
        </w:rPr>
        <w:t xml:space="preserve">Part I DICTATION  (15MIN)  </w:t>
      </w:r>
      <w:r w:rsidRPr="007E3B92">
        <w:rPr>
          <w:rFonts w:ascii="Times New Roman" w:eastAsia="宋体" w:hAnsi="Times New Roman" w:cs="Times New Roman" w:hint="eastAsia"/>
          <w:szCs w:val="24"/>
        </w:rPr>
        <w:t xml:space="preserve">                              </w:t>
      </w:r>
      <w:r w:rsidRPr="007E3B92">
        <w:rPr>
          <w:rFonts w:ascii="Times New Roman" w:eastAsia="宋体" w:hAnsi="Times New Roman" w:cs="Times New Roman" w:hint="eastAsia"/>
          <w:b/>
          <w:szCs w:val="24"/>
        </w:rPr>
        <w:t>TIME LIMIT: 135 MIN</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 xml:space="preserve">  </w:t>
      </w:r>
      <w:r w:rsidRPr="007E3B92">
        <w:rPr>
          <w:rFonts w:ascii="Times New Roman" w:eastAsia="宋体" w:hAnsi="Times New Roman" w:cs="Times New Roman"/>
          <w:szCs w:val="24"/>
        </w:rPr>
        <w:t>Advertising</w:t>
      </w:r>
    </w:p>
    <w:p w:rsidR="007E3B92" w:rsidRDefault="007E3B92" w:rsidP="00B157D2">
      <w:pPr>
        <w:ind w:firstLine="435"/>
        <w:rPr>
          <w:rFonts w:ascii="Times New Roman" w:eastAsia="宋体" w:hAnsi="Times New Roman" w:cs="Times New Roman"/>
          <w:szCs w:val="24"/>
        </w:rPr>
      </w:pPr>
      <w:r w:rsidRPr="007E3B92">
        <w:rPr>
          <w:rFonts w:ascii="Times New Roman" w:eastAsia="宋体" w:hAnsi="Times New Roman" w:cs="Times New Roman"/>
          <w:szCs w:val="24"/>
        </w:rPr>
        <w:t>Advertising has already become a specialized activityin modern times. In today’s business world, supplyis usually greater than demand. There is greatcompetition between manufacturers of the same kind of product because they want topersuade customers to buy their particular brand. They always have to remind theircustomers of the name and qualities of their products by advertising. The manufactureadvertises in newspapers and on the radio. He sometimes employs sales girls to distributesamples of their products. He sometimes advertises on the Internet as well. In addition, healways has advertisements put into television programs that will accept them. Manufacturesoften spend huge sums of money on advertisements. We buy a particular product because wethink that is the best. We usually think so because the advertisements say so. People oftendon’t ask themselves if the advertisements are telling the truth when they buy advertisedproducts from shops.</w:t>
      </w:r>
    </w:p>
    <w:p w:rsidR="007E3B92" w:rsidRPr="007E3B92" w:rsidRDefault="007E3B92" w:rsidP="00B157D2">
      <w:pPr>
        <w:rPr>
          <w:rFonts w:ascii="Times New Roman" w:eastAsia="宋体" w:hAnsi="Times New Roman" w:cs="Times New Roman"/>
          <w:b/>
          <w:szCs w:val="24"/>
        </w:rPr>
      </w:pPr>
      <w:r w:rsidRPr="007E3B92">
        <w:rPr>
          <w:rFonts w:ascii="Times New Roman" w:eastAsia="宋体" w:hAnsi="Times New Roman" w:cs="Times New Roman" w:hint="eastAsia"/>
          <w:b/>
          <w:szCs w:val="24"/>
        </w:rPr>
        <w:t>SECTION A  CONVERSATIONS</w:t>
      </w:r>
    </w:p>
    <w:p w:rsidR="007E3B92" w:rsidRPr="007E3B92" w:rsidRDefault="007E3B92" w:rsidP="00B157D2">
      <w:pPr>
        <w:numPr>
          <w:ilvl w:val="0"/>
          <w:numId w:val="1"/>
        </w:numPr>
        <w:rPr>
          <w:rFonts w:ascii="Times New Roman" w:eastAsia="宋体" w:hAnsi="Times New Roman" w:cs="Times New Roman"/>
          <w:szCs w:val="24"/>
        </w:rPr>
      </w:pPr>
      <w:r w:rsidRPr="007E3B92">
        <w:rPr>
          <w:rFonts w:ascii="Times New Roman" w:eastAsia="宋体" w:hAnsi="Times New Roman" w:cs="Times New Roman" w:hint="eastAsia"/>
          <w:szCs w:val="24"/>
        </w:rPr>
        <w:t>Which of the following is NOT needed for the Lost Property Form?</w:t>
      </w:r>
    </w:p>
    <w:p w:rsidR="007E3B92" w:rsidRPr="007E3B92" w:rsidRDefault="007E3B92" w:rsidP="00B157D2">
      <w:pPr>
        <w:numPr>
          <w:ilvl w:val="0"/>
          <w:numId w:val="2"/>
        </w:numPr>
        <w:rPr>
          <w:rFonts w:ascii="Times New Roman" w:eastAsia="宋体" w:hAnsi="Times New Roman" w:cs="Times New Roman"/>
          <w:szCs w:val="24"/>
        </w:rPr>
      </w:pPr>
      <w:r w:rsidRPr="007E3B92">
        <w:rPr>
          <w:rFonts w:ascii="Times New Roman" w:eastAsia="宋体" w:hAnsi="Times New Roman" w:cs="Times New Roman" w:hint="eastAsia"/>
          <w:szCs w:val="24"/>
        </w:rPr>
        <w:t xml:space="preserve">Name  </w:t>
      </w:r>
    </w:p>
    <w:p w:rsidR="007E3B92" w:rsidRPr="007E3B92" w:rsidRDefault="007E3B92" w:rsidP="00B157D2">
      <w:pPr>
        <w:numPr>
          <w:ilvl w:val="0"/>
          <w:numId w:val="2"/>
        </w:numPr>
        <w:rPr>
          <w:rFonts w:ascii="Times New Roman" w:eastAsia="宋体" w:hAnsi="Times New Roman" w:cs="Times New Roman"/>
          <w:szCs w:val="24"/>
        </w:rPr>
      </w:pPr>
      <w:r w:rsidRPr="007E3B92">
        <w:rPr>
          <w:rFonts w:ascii="Times New Roman" w:eastAsia="宋体" w:hAnsi="Times New Roman" w:cs="Times New Roman" w:hint="eastAsia"/>
          <w:szCs w:val="24"/>
        </w:rPr>
        <w:t>Nationality</w:t>
      </w:r>
    </w:p>
    <w:p w:rsidR="007E3B92" w:rsidRPr="007E3B92" w:rsidRDefault="007E3B92" w:rsidP="00B157D2">
      <w:pPr>
        <w:numPr>
          <w:ilvl w:val="0"/>
          <w:numId w:val="2"/>
        </w:numPr>
        <w:rPr>
          <w:rFonts w:ascii="Times New Roman" w:eastAsia="宋体" w:hAnsi="Times New Roman" w:cs="Times New Roman"/>
          <w:szCs w:val="24"/>
        </w:rPr>
      </w:pPr>
      <w:r w:rsidRPr="007E3B92">
        <w:rPr>
          <w:rFonts w:ascii="Times New Roman" w:eastAsia="宋体" w:hAnsi="Times New Roman" w:cs="Times New Roman" w:hint="eastAsia"/>
          <w:szCs w:val="24"/>
        </w:rPr>
        <w:t>Address</w:t>
      </w:r>
    </w:p>
    <w:p w:rsidR="007E3B92" w:rsidRPr="007E3B92" w:rsidRDefault="007E3B92" w:rsidP="00B157D2">
      <w:pPr>
        <w:numPr>
          <w:ilvl w:val="0"/>
          <w:numId w:val="2"/>
        </w:numPr>
        <w:rPr>
          <w:rFonts w:ascii="Times New Roman" w:eastAsia="宋体" w:hAnsi="Times New Roman" w:cs="Times New Roman"/>
          <w:szCs w:val="24"/>
        </w:rPr>
      </w:pPr>
      <w:r w:rsidRPr="007E3B92">
        <w:rPr>
          <w:rFonts w:ascii="Times New Roman" w:eastAsia="宋体" w:hAnsi="Times New Roman" w:cs="Times New Roman"/>
          <w:szCs w:val="24"/>
        </w:rPr>
        <w:t>Phone</w:t>
      </w:r>
      <w:r w:rsidRPr="007E3B92">
        <w:rPr>
          <w:rFonts w:ascii="Times New Roman" w:eastAsia="宋体" w:hAnsi="Times New Roman" w:cs="Times New Roman" w:hint="eastAsia"/>
          <w:szCs w:val="24"/>
        </w:rPr>
        <w:t xml:space="preserve"> number</w:t>
      </w:r>
    </w:p>
    <w:p w:rsidR="007E3B92" w:rsidRPr="007E3B92" w:rsidRDefault="007E3B92" w:rsidP="00B157D2">
      <w:pPr>
        <w:numPr>
          <w:ilvl w:val="0"/>
          <w:numId w:val="1"/>
        </w:numPr>
        <w:rPr>
          <w:rFonts w:ascii="Times New Roman" w:eastAsia="宋体" w:hAnsi="Times New Roman" w:cs="Times New Roman"/>
          <w:szCs w:val="24"/>
        </w:rPr>
      </w:pPr>
      <w:r w:rsidRPr="007E3B92">
        <w:rPr>
          <w:rFonts w:ascii="Times New Roman" w:eastAsia="宋体" w:hAnsi="Times New Roman" w:cs="Times New Roman" w:hint="eastAsia"/>
          <w:szCs w:val="24"/>
        </w:rPr>
        <w:t>From the conversation we know that Mark Adams comes from</w:t>
      </w:r>
    </w:p>
    <w:p w:rsidR="007E3B92" w:rsidRPr="007E3B92" w:rsidRDefault="007E3B92" w:rsidP="00B157D2">
      <w:pPr>
        <w:numPr>
          <w:ilvl w:val="0"/>
          <w:numId w:val="3"/>
        </w:numPr>
        <w:rPr>
          <w:rFonts w:ascii="Times New Roman" w:eastAsia="宋体" w:hAnsi="Times New Roman" w:cs="Times New Roman"/>
          <w:szCs w:val="24"/>
        </w:rPr>
      </w:pPr>
      <w:smartTag w:uri="urn:schemas-microsoft-com:office:smarttags" w:element="place">
        <w:r w:rsidRPr="007E3B92">
          <w:rPr>
            <w:rFonts w:ascii="Times New Roman" w:eastAsia="宋体" w:hAnsi="Times New Roman" w:cs="Times New Roman" w:hint="eastAsia"/>
            <w:szCs w:val="24"/>
          </w:rPr>
          <w:t>Essex</w:t>
        </w:r>
      </w:smartTag>
    </w:p>
    <w:p w:rsidR="007E3B92" w:rsidRPr="007E3B92" w:rsidRDefault="007E3B92" w:rsidP="00B157D2">
      <w:pPr>
        <w:numPr>
          <w:ilvl w:val="0"/>
          <w:numId w:val="3"/>
        </w:numPr>
        <w:rPr>
          <w:rFonts w:ascii="Times New Roman" w:eastAsia="宋体" w:hAnsi="Times New Roman" w:cs="Times New Roman"/>
          <w:szCs w:val="24"/>
        </w:rPr>
      </w:pPr>
      <w:smartTag w:uri="urn:schemas-microsoft-com:office:smarttags" w:element="City">
        <w:smartTag w:uri="urn:schemas-microsoft-com:office:smarttags" w:element="place">
          <w:r w:rsidRPr="007E3B92">
            <w:rPr>
              <w:rFonts w:ascii="Times New Roman" w:eastAsia="宋体" w:hAnsi="Times New Roman" w:cs="Times New Roman" w:hint="eastAsia"/>
              <w:szCs w:val="24"/>
            </w:rPr>
            <w:t>Edinburgh</w:t>
          </w:r>
        </w:smartTag>
      </w:smartTag>
    </w:p>
    <w:p w:rsidR="007E3B92" w:rsidRPr="007E3B92" w:rsidRDefault="007E3B92" w:rsidP="00B157D2">
      <w:pPr>
        <w:numPr>
          <w:ilvl w:val="0"/>
          <w:numId w:val="3"/>
        </w:numPr>
        <w:rPr>
          <w:rFonts w:ascii="Times New Roman" w:eastAsia="宋体" w:hAnsi="Times New Roman" w:cs="Times New Roman"/>
          <w:szCs w:val="24"/>
        </w:rPr>
      </w:pPr>
      <w:smartTag w:uri="urn:schemas-microsoft-com:office:smarttags" w:element="City">
        <w:smartTag w:uri="urn:schemas-microsoft-com:office:smarttags" w:element="place">
          <w:r w:rsidRPr="007E3B92">
            <w:rPr>
              <w:rFonts w:ascii="Times New Roman" w:eastAsia="宋体" w:hAnsi="Times New Roman" w:cs="Times New Roman" w:hint="eastAsia"/>
              <w:szCs w:val="24"/>
            </w:rPr>
            <w:t>London</w:t>
          </w:r>
        </w:smartTag>
      </w:smartTag>
    </w:p>
    <w:p w:rsidR="007E3B92" w:rsidRPr="007E3B92" w:rsidRDefault="007E3B92" w:rsidP="00B157D2">
      <w:pPr>
        <w:numPr>
          <w:ilvl w:val="0"/>
          <w:numId w:val="3"/>
        </w:numPr>
        <w:rPr>
          <w:rFonts w:ascii="Times New Roman" w:eastAsia="宋体" w:hAnsi="Times New Roman" w:cs="Times New Roman"/>
          <w:szCs w:val="24"/>
        </w:rPr>
      </w:pPr>
      <w:r w:rsidRPr="007E3B92">
        <w:rPr>
          <w:rFonts w:ascii="Times New Roman" w:eastAsia="宋体" w:hAnsi="Times New Roman" w:cs="Times New Roman" w:hint="eastAsia"/>
          <w:szCs w:val="24"/>
        </w:rPr>
        <w:t xml:space="preserve">The </w:t>
      </w:r>
      <w:smartTag w:uri="urn:schemas-microsoft-com:office:smarttags" w:element="country-region">
        <w:smartTag w:uri="urn:schemas-microsoft-com:office:smarttags" w:element="place">
          <w:r w:rsidRPr="007E3B92">
            <w:rPr>
              <w:rFonts w:ascii="Times New Roman" w:eastAsia="宋体" w:hAnsi="Times New Roman" w:cs="Times New Roman" w:hint="eastAsia"/>
              <w:szCs w:val="24"/>
            </w:rPr>
            <w:t>US</w:t>
          </w:r>
        </w:smartTag>
      </w:smartTag>
    </w:p>
    <w:p w:rsidR="007E3B92" w:rsidRPr="007E3B92" w:rsidRDefault="007E3B92" w:rsidP="00B157D2">
      <w:pPr>
        <w:numPr>
          <w:ilvl w:val="0"/>
          <w:numId w:val="1"/>
        </w:numPr>
        <w:rPr>
          <w:rFonts w:ascii="Times New Roman" w:eastAsia="宋体" w:hAnsi="Times New Roman" w:cs="Times New Roman"/>
          <w:szCs w:val="24"/>
        </w:rPr>
      </w:pPr>
      <w:r w:rsidRPr="007E3B92">
        <w:rPr>
          <w:rFonts w:ascii="Times New Roman" w:eastAsia="宋体" w:hAnsi="Times New Roman" w:cs="Times New Roman" w:hint="eastAsia"/>
          <w:szCs w:val="24"/>
        </w:rPr>
        <w:t>What will Mark Adams do the day after tomorrow?</w:t>
      </w:r>
    </w:p>
    <w:p w:rsidR="007E3B92" w:rsidRPr="007E3B92" w:rsidRDefault="007E3B92" w:rsidP="00B157D2">
      <w:pPr>
        <w:numPr>
          <w:ilvl w:val="0"/>
          <w:numId w:val="4"/>
        </w:numPr>
        <w:rPr>
          <w:rFonts w:ascii="Times New Roman" w:eastAsia="宋体" w:hAnsi="Times New Roman" w:cs="Times New Roman"/>
          <w:szCs w:val="24"/>
        </w:rPr>
      </w:pPr>
      <w:r w:rsidRPr="007E3B92">
        <w:rPr>
          <w:rFonts w:ascii="Times New Roman" w:eastAsia="宋体" w:hAnsi="Times New Roman" w:cs="Times New Roman" w:hint="eastAsia"/>
          <w:szCs w:val="24"/>
        </w:rPr>
        <w:t>To come to the office again</w:t>
      </w:r>
    </w:p>
    <w:p w:rsidR="007E3B92" w:rsidRPr="007E3B92" w:rsidRDefault="007E3B92" w:rsidP="00B157D2">
      <w:pPr>
        <w:numPr>
          <w:ilvl w:val="0"/>
          <w:numId w:val="4"/>
        </w:numPr>
        <w:rPr>
          <w:rFonts w:ascii="Times New Roman" w:eastAsia="宋体" w:hAnsi="Times New Roman" w:cs="Times New Roman"/>
          <w:szCs w:val="24"/>
        </w:rPr>
      </w:pPr>
      <w:r w:rsidRPr="007E3B92">
        <w:rPr>
          <w:rFonts w:ascii="Times New Roman" w:eastAsia="宋体" w:hAnsi="Times New Roman" w:cs="Times New Roman" w:hint="eastAsia"/>
          <w:szCs w:val="24"/>
        </w:rPr>
        <w:lastRenderedPageBreak/>
        <w:t>To wait for the phone call</w:t>
      </w:r>
    </w:p>
    <w:p w:rsidR="007E3B92" w:rsidRPr="007E3B92" w:rsidRDefault="007E3B92" w:rsidP="00B157D2">
      <w:pPr>
        <w:numPr>
          <w:ilvl w:val="0"/>
          <w:numId w:val="4"/>
        </w:numPr>
        <w:rPr>
          <w:rFonts w:ascii="Times New Roman" w:eastAsia="宋体" w:hAnsi="Times New Roman" w:cs="Times New Roman"/>
          <w:szCs w:val="24"/>
        </w:rPr>
      </w:pPr>
      <w:r w:rsidRPr="007E3B92">
        <w:rPr>
          <w:rFonts w:ascii="Times New Roman" w:eastAsia="宋体" w:hAnsi="Times New Roman" w:cs="Times New Roman" w:hint="eastAsia"/>
          <w:szCs w:val="24"/>
        </w:rPr>
        <w:t>To call the office</w:t>
      </w:r>
    </w:p>
    <w:p w:rsidR="007E3B92" w:rsidRPr="007E3B92" w:rsidRDefault="007E3B92" w:rsidP="00B157D2">
      <w:pPr>
        <w:numPr>
          <w:ilvl w:val="0"/>
          <w:numId w:val="4"/>
        </w:numPr>
        <w:rPr>
          <w:rFonts w:ascii="Times New Roman" w:eastAsia="宋体" w:hAnsi="Times New Roman" w:cs="Times New Roman"/>
          <w:szCs w:val="24"/>
        </w:rPr>
      </w:pPr>
      <w:r w:rsidRPr="007E3B92">
        <w:rPr>
          <w:rFonts w:ascii="Times New Roman" w:eastAsia="宋体" w:hAnsi="Times New Roman" w:cs="Times New Roman" w:hint="eastAsia"/>
          <w:szCs w:val="24"/>
        </w:rPr>
        <w:t>To write to the office</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Questions 4 to 7 are based on the following conversation. At the end of the conversation, you will be given 20 seconds to answer the questions. Now listen to the conversation.</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8. At the university Mr. Robinson specialized in</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A. maths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B. physics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C. water management</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D. geography</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9. Mr. Robinson worked for the Indian Government because of</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A. university links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B. government agreements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C. company projects.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D. degree requirements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 xml:space="preserve">10. After Mr. Robinson returned from </w:t>
      </w:r>
      <w:smartTag w:uri="urn:schemas-microsoft-com:office:smarttags" w:element="country-region">
        <w:smartTag w:uri="urn:schemas-microsoft-com:office:smarttags" w:element="place">
          <w:r w:rsidRPr="007E3B92">
            <w:rPr>
              <w:rFonts w:ascii="Times New Roman" w:eastAsia="宋体" w:hAnsi="Times New Roman" w:cs="Times New Roman" w:hint="eastAsia"/>
              <w:bCs/>
              <w:color w:val="000000"/>
              <w:szCs w:val="21"/>
            </w:rPr>
            <w:t>India</w:t>
          </w:r>
        </w:smartTag>
      </w:smartTag>
      <w:r w:rsidRPr="007E3B92">
        <w:rPr>
          <w:rFonts w:ascii="Times New Roman" w:eastAsia="宋体" w:hAnsi="Times New Roman" w:cs="Times New Roman" w:hint="eastAsia"/>
          <w:bCs/>
          <w:color w:val="000000"/>
          <w:szCs w:val="21"/>
        </w:rPr>
        <w:t>, he</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A. changed jobs several times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 xml:space="preserve">B. went to live in </w:t>
      </w:r>
      <w:smartTag w:uri="urn:schemas-microsoft-com:office:smarttags" w:element="City">
        <w:smartTag w:uri="urn:schemas-microsoft-com:office:smarttags" w:element="place">
          <w:r w:rsidRPr="007E3B92">
            <w:rPr>
              <w:rFonts w:ascii="Times New Roman" w:eastAsia="宋体" w:hAnsi="Times New Roman" w:cs="Times New Roman" w:hint="eastAsia"/>
              <w:bCs/>
              <w:color w:val="000000"/>
              <w:szCs w:val="21"/>
            </w:rPr>
            <w:t>Manchester</w:t>
          </w:r>
        </w:smartTag>
      </w:smartTag>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 xml:space="preserve">C. did similar work in </w:t>
      </w:r>
      <w:smartTag w:uri="urn:schemas-microsoft-com:office:smarttags" w:element="country-region">
        <w:smartTag w:uri="urn:schemas-microsoft-com:office:smarttags" w:element="place">
          <w:r w:rsidRPr="007E3B92">
            <w:rPr>
              <w:rFonts w:ascii="Times New Roman" w:eastAsia="宋体" w:hAnsi="Times New Roman" w:cs="Times New Roman" w:hint="eastAsia"/>
              <w:bCs/>
              <w:color w:val="000000"/>
              <w:szCs w:val="21"/>
            </w:rPr>
            <w:t>India</w:t>
          </w:r>
        </w:smartTag>
      </w:smartTag>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D. became head of a research team</w:t>
      </w:r>
    </w:p>
    <w:p w:rsidR="007E3B92" w:rsidRPr="007E3B92" w:rsidRDefault="007E3B92" w:rsidP="00B157D2">
      <w:pPr>
        <w:rPr>
          <w:rFonts w:ascii="Times New Roman" w:eastAsia="宋体" w:hAnsi="Times New Roman" w:cs="Times New Roman"/>
          <w:b/>
          <w:bCs/>
          <w:color w:val="000000"/>
          <w:szCs w:val="21"/>
        </w:rPr>
      </w:pPr>
      <w:r w:rsidRPr="007E3B92">
        <w:rPr>
          <w:rFonts w:ascii="Times New Roman" w:eastAsia="宋体" w:hAnsi="Times New Roman" w:cs="Times New Roman" w:hint="eastAsia"/>
          <w:b/>
          <w:bCs/>
          <w:color w:val="000000"/>
          <w:szCs w:val="21"/>
        </w:rPr>
        <w:t>SECTION B  PASSAGES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 xml:space="preserve">   In this section, you will hear several passages. Listen to the passages carefully and then answer the questions that follow. Questions 11-13 are based on </w:t>
      </w:r>
      <w:r w:rsidRPr="007E3B92">
        <w:rPr>
          <w:rFonts w:ascii="Times New Roman" w:eastAsia="宋体" w:hAnsi="Times New Roman" w:cs="Times New Roman"/>
          <w:bCs/>
          <w:color w:val="000000"/>
          <w:szCs w:val="21"/>
        </w:rPr>
        <w:t>the</w:t>
      </w:r>
      <w:r w:rsidRPr="007E3B92">
        <w:rPr>
          <w:rFonts w:ascii="Times New Roman" w:eastAsia="宋体" w:hAnsi="Times New Roman" w:cs="Times New Roman" w:hint="eastAsia"/>
          <w:bCs/>
          <w:color w:val="000000"/>
          <w:szCs w:val="21"/>
        </w:rPr>
        <w:t xml:space="preserve"> following talk. At the end of the talk, you will be given 15 seconds to answer the questions. Now listen to the talk.</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11. According to the talk, the owner of a bike has to</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A. register his bike immediately</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B. put his bike on a list at once</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C. have it stamped with a number</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D. report to the police station</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12. Thespeaker in the talk recommends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A. two locks for an expensive bike</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B. a good lock for an expensive bike</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C. cheap locks for cheap bikes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D. good locks for cheap bikes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13. What is the main idea of the talk?</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A. How to have the bike stamped</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B. How to protect your bike</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C. How to buy good locks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D. How to report your lost bike to the police</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Questions 14 to 17 are based on the following conversation. At the end of the conversation, you will be given 20 seconds to answer the questions. Now listen to the conversation.</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14. Which course(s) runs or run for one hour each time?</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A. conversation class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B. writing skills class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lastRenderedPageBreak/>
        <w:t>C. examination skills class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D. all of the three course</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 xml:space="preserve">15. </w:t>
      </w:r>
      <w:r w:rsidRPr="007E3B92">
        <w:rPr>
          <w:rFonts w:ascii="Times New Roman" w:eastAsia="宋体" w:hAnsi="Times New Roman" w:cs="Times New Roman"/>
          <w:bCs/>
          <w:color w:val="000000"/>
          <w:szCs w:val="21"/>
        </w:rPr>
        <w:t>which</w:t>
      </w:r>
      <w:r w:rsidRPr="007E3B92">
        <w:rPr>
          <w:rFonts w:ascii="Times New Roman" w:eastAsia="宋体" w:hAnsi="Times New Roman" w:cs="Times New Roman" w:hint="eastAsia"/>
          <w:bCs/>
          <w:color w:val="000000"/>
          <w:szCs w:val="21"/>
        </w:rPr>
        <w:t xml:space="preserve"> course(s) does or do NOT require enrolment beforehand?</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A. conversation class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B. writing skills class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C. examinationa skills class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D. all of the three courses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16. Which course(s) is(are) designed especially for students of economics and social sciences?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A. conversation class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B. writing skills class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C. examination skills class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D. all of the three courses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17. Which course(s) is(are) the shortest?</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A. conversation class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B. writing skills class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C. examination skills class</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D. all language courses</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Questions 18 to 20 are based on the following conversation. At the end of the conversation, you will be given 15 seconds to answer the questions. Now listen to the conversation.</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 xml:space="preserve">18. How old was Leonardo da Vinci when he moved to </w:t>
      </w:r>
      <w:smartTag w:uri="urn:schemas-microsoft-com:office:smarttags" w:element="City">
        <w:smartTag w:uri="urn:schemas-microsoft-com:office:smarttags" w:element="place">
          <w:r w:rsidRPr="007E3B92">
            <w:rPr>
              <w:rFonts w:ascii="Times New Roman" w:eastAsia="宋体" w:hAnsi="Times New Roman" w:cs="Times New Roman" w:hint="eastAsia"/>
              <w:bCs/>
              <w:color w:val="000000"/>
              <w:szCs w:val="21"/>
            </w:rPr>
            <w:t>Milan</w:t>
          </w:r>
        </w:smartTag>
      </w:smartTag>
      <w:r w:rsidRPr="007E3B92">
        <w:rPr>
          <w:rFonts w:ascii="Times New Roman" w:eastAsia="宋体" w:hAnsi="Times New Roman" w:cs="Times New Roman" w:hint="eastAsia"/>
          <w:bCs/>
          <w:color w:val="000000"/>
          <w:szCs w:val="21"/>
        </w:rPr>
        <w:t>?</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A. 25</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B. 30</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C. 35</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D. 40</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19. Throughout his life, Leonardo da Vinci worked as all the following EXCEPT</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A. a painter</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B. an engineer</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C. an architect</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D. a builder</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20. Where did Leonard da Vinci die?</w:t>
      </w:r>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 xml:space="preserve">A. in </w:t>
      </w:r>
      <w:smartTag w:uri="urn:schemas-microsoft-com:office:smarttags" w:element="country-region">
        <w:smartTag w:uri="urn:schemas-microsoft-com:office:smarttags" w:element="place">
          <w:r w:rsidRPr="007E3B92">
            <w:rPr>
              <w:rFonts w:ascii="Times New Roman" w:eastAsia="宋体" w:hAnsi="Times New Roman" w:cs="Times New Roman" w:hint="eastAsia"/>
              <w:bCs/>
              <w:color w:val="000000"/>
              <w:szCs w:val="21"/>
            </w:rPr>
            <w:t>France</w:t>
          </w:r>
        </w:smartTag>
      </w:smartTag>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 xml:space="preserve">B. in </w:t>
      </w:r>
      <w:smartTag w:uri="urn:schemas-microsoft-com:office:smarttags" w:element="City">
        <w:smartTag w:uri="urn:schemas-microsoft-com:office:smarttags" w:element="place">
          <w:r w:rsidRPr="007E3B92">
            <w:rPr>
              <w:rFonts w:ascii="Times New Roman" w:eastAsia="宋体" w:hAnsi="Times New Roman" w:cs="Times New Roman" w:hint="eastAsia"/>
              <w:bCs/>
              <w:color w:val="000000"/>
              <w:szCs w:val="21"/>
            </w:rPr>
            <w:t>Milan</w:t>
          </w:r>
        </w:smartTag>
      </w:smartTag>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 xml:space="preserve">C. In </w:t>
      </w:r>
      <w:smartTag w:uri="urn:schemas-microsoft-com:office:smarttags" w:element="City">
        <w:smartTag w:uri="urn:schemas-microsoft-com:office:smarttags" w:element="place">
          <w:r w:rsidRPr="007E3B92">
            <w:rPr>
              <w:rFonts w:ascii="Times New Roman" w:eastAsia="宋体" w:hAnsi="Times New Roman" w:cs="Times New Roman" w:hint="eastAsia"/>
              <w:bCs/>
              <w:color w:val="000000"/>
              <w:szCs w:val="21"/>
            </w:rPr>
            <w:t>Florence</w:t>
          </w:r>
        </w:smartTag>
      </w:smartTag>
    </w:p>
    <w:p w:rsidR="007E3B92" w:rsidRPr="007E3B92" w:rsidRDefault="007E3B92" w:rsidP="00B157D2">
      <w:pPr>
        <w:rPr>
          <w:rFonts w:ascii="Times New Roman" w:eastAsia="宋体" w:hAnsi="Times New Roman" w:cs="Times New Roman"/>
          <w:bCs/>
          <w:color w:val="000000"/>
          <w:szCs w:val="21"/>
        </w:rPr>
      </w:pPr>
      <w:r w:rsidRPr="007E3B92">
        <w:rPr>
          <w:rFonts w:ascii="Times New Roman" w:eastAsia="宋体" w:hAnsi="Times New Roman" w:cs="Times New Roman" w:hint="eastAsia"/>
          <w:bCs/>
          <w:color w:val="000000"/>
          <w:szCs w:val="21"/>
        </w:rPr>
        <w:t xml:space="preserve">D. in </w:t>
      </w:r>
      <w:smartTag w:uri="urn:schemas-microsoft-com:office:smarttags" w:element="State">
        <w:smartTag w:uri="urn:schemas-microsoft-com:office:smarttags" w:element="place">
          <w:r w:rsidRPr="007E3B92">
            <w:rPr>
              <w:rFonts w:ascii="Times New Roman" w:eastAsia="宋体" w:hAnsi="Times New Roman" w:cs="Times New Roman" w:hint="eastAsia"/>
              <w:bCs/>
              <w:color w:val="000000"/>
              <w:szCs w:val="21"/>
            </w:rPr>
            <w:t>Tuscany</w:t>
          </w:r>
        </w:smartTag>
      </w:smartTag>
    </w:p>
    <w:p w:rsidR="007E3B92" w:rsidRPr="007E3B92" w:rsidRDefault="007E3B92" w:rsidP="00B157D2">
      <w:pPr>
        <w:rPr>
          <w:rFonts w:ascii="Times New Roman" w:eastAsia="宋体" w:hAnsi="Times New Roman" w:cs="Times New Roman"/>
          <w:b/>
          <w:bCs/>
          <w:color w:val="000000"/>
          <w:szCs w:val="21"/>
        </w:rPr>
      </w:pPr>
      <w:r w:rsidRPr="007E3B92">
        <w:rPr>
          <w:rFonts w:ascii="Times New Roman" w:eastAsia="宋体" w:hAnsi="Times New Roman" w:cs="Times New Roman" w:hint="eastAsia"/>
          <w:b/>
          <w:bCs/>
          <w:color w:val="000000"/>
          <w:szCs w:val="21"/>
        </w:rPr>
        <w:t>SECTION C  NEWS BROADCAST</w:t>
      </w:r>
    </w:p>
    <w:p w:rsidR="007E3B92" w:rsidRPr="007E3B92" w:rsidRDefault="007E3B92" w:rsidP="00B157D2">
      <w:pPr>
        <w:ind w:firstLineChars="200" w:firstLine="420"/>
        <w:rPr>
          <w:rFonts w:ascii="Times New Roman" w:eastAsia="宋体" w:hAnsi="Times New Roman" w:cs="Times New Roman"/>
          <w:szCs w:val="24"/>
        </w:rPr>
      </w:pPr>
      <w:r w:rsidRPr="007E3B92">
        <w:rPr>
          <w:rFonts w:ascii="Times New Roman" w:eastAsia="宋体" w:hAnsi="Times New Roman" w:cs="Times New Roman"/>
          <w:szCs w:val="24"/>
        </w:rPr>
        <w:t>In</w:t>
      </w:r>
      <w:r w:rsidRPr="007E3B92">
        <w:rPr>
          <w:rFonts w:ascii="Times New Roman" w:eastAsia="宋体" w:hAnsi="Times New Roman" w:cs="Times New Roman" w:hint="eastAsia"/>
          <w:szCs w:val="24"/>
        </w:rPr>
        <w:t xml:space="preserve"> this section you will hear several new items. Listen to them carefully and then answer the questions that follow. </w:t>
      </w:r>
    </w:p>
    <w:p w:rsidR="007E3B92" w:rsidRPr="007E3B92" w:rsidRDefault="007E3B92" w:rsidP="00B157D2">
      <w:pPr>
        <w:ind w:firstLineChars="200" w:firstLine="420"/>
        <w:rPr>
          <w:rFonts w:ascii="Times New Roman" w:eastAsia="宋体" w:hAnsi="Times New Roman" w:cs="Times New Roman"/>
          <w:szCs w:val="24"/>
        </w:rPr>
      </w:pPr>
      <w:r w:rsidRPr="007E3B92">
        <w:rPr>
          <w:rFonts w:ascii="Times New Roman" w:eastAsia="宋体" w:hAnsi="Times New Roman" w:cs="Times New Roman" w:hint="eastAsia"/>
          <w:szCs w:val="24"/>
        </w:rPr>
        <w:t>Questions 21 to 22 are based on the following news. At the end of the news item, you will be given 10 seconds to answer the questions. Now listen to the news</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 xml:space="preserve">21. Who had to leave the Caza Strip and the </w:t>
      </w:r>
      <w:smartTag w:uri="urn:schemas-microsoft-com:office:smarttags" w:element="place">
        <w:r w:rsidRPr="007E3B92">
          <w:rPr>
            <w:rFonts w:ascii="Times New Roman" w:eastAsia="宋体" w:hAnsi="Times New Roman" w:cs="Times New Roman" w:hint="eastAsia"/>
            <w:szCs w:val="24"/>
          </w:rPr>
          <w:t>West Bank</w:t>
        </w:r>
      </w:smartTag>
      <w:r w:rsidRPr="007E3B92">
        <w:rPr>
          <w:rFonts w:ascii="Times New Roman" w:eastAsia="宋体" w:hAnsi="Times New Roman" w:cs="Times New Roman" w:hint="eastAsia"/>
          <w:szCs w:val="24"/>
        </w:rPr>
        <w:t>?</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A. The Israeli army</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B. The Jewish settlers</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C. The Palestinians</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D. The Israeli Prime Minister.</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lastRenderedPageBreak/>
        <w:t xml:space="preserve">22. How many settlements would have to be removed altogether in the Gaza Strip and the </w:t>
      </w:r>
      <w:smartTag w:uri="urn:schemas-microsoft-com:office:smarttags" w:element="place">
        <w:r w:rsidRPr="007E3B92">
          <w:rPr>
            <w:rFonts w:ascii="Times New Roman" w:eastAsia="宋体" w:hAnsi="Times New Roman" w:cs="Times New Roman" w:hint="eastAsia"/>
            <w:szCs w:val="24"/>
          </w:rPr>
          <w:t>West Bank</w:t>
        </w:r>
      </w:smartTag>
      <w:r w:rsidRPr="007E3B92">
        <w:rPr>
          <w:rFonts w:ascii="Times New Roman" w:eastAsia="宋体" w:hAnsi="Times New Roman" w:cs="Times New Roman" w:hint="eastAsia"/>
          <w:szCs w:val="24"/>
        </w:rPr>
        <w:t>?</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A. 2</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B. 4</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C. 21</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D. 25</w:t>
      </w:r>
    </w:p>
    <w:p w:rsidR="007E3B92" w:rsidRPr="007E3B92" w:rsidRDefault="007E3B92" w:rsidP="00B157D2">
      <w:pPr>
        <w:ind w:firstLineChars="200" w:firstLine="420"/>
        <w:rPr>
          <w:rFonts w:ascii="Times New Roman" w:eastAsia="宋体" w:hAnsi="Times New Roman" w:cs="Times New Roman"/>
          <w:szCs w:val="24"/>
        </w:rPr>
      </w:pPr>
      <w:r w:rsidRPr="007E3B92">
        <w:rPr>
          <w:rFonts w:ascii="Times New Roman" w:eastAsia="宋体" w:hAnsi="Times New Roman" w:cs="Times New Roman" w:hint="eastAsia"/>
          <w:szCs w:val="24"/>
        </w:rPr>
        <w:t>Questions 23 to 24 are based on the following news. At the end of the news item, you will be given 10 seconds to answer the question. Now listen to the news.</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 xml:space="preserve">23. Which of the </w:t>
      </w:r>
      <w:r w:rsidRPr="007E3B92">
        <w:rPr>
          <w:rFonts w:ascii="Times New Roman" w:eastAsia="宋体" w:hAnsi="Times New Roman" w:cs="Times New Roman"/>
          <w:szCs w:val="24"/>
        </w:rPr>
        <w:t>following</w:t>
      </w:r>
      <w:r w:rsidRPr="007E3B92">
        <w:rPr>
          <w:rFonts w:ascii="Times New Roman" w:eastAsia="宋体" w:hAnsi="Times New Roman" w:cs="Times New Roman" w:hint="eastAsia"/>
          <w:szCs w:val="24"/>
        </w:rPr>
        <w:t xml:space="preserve"> is NOT mentioned in the news?</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 xml:space="preserve">A. The agreement has to be approved by </w:t>
      </w:r>
      <w:smartTag w:uri="urn:schemas-microsoft-com:office:smarttags" w:element="country-region">
        <w:smartTag w:uri="urn:schemas-microsoft-com:office:smarttags" w:element="place">
          <w:r w:rsidRPr="007E3B92">
            <w:rPr>
              <w:rFonts w:ascii="Times New Roman" w:eastAsia="宋体" w:hAnsi="Times New Roman" w:cs="Times New Roman" w:hint="eastAsia"/>
              <w:szCs w:val="24"/>
            </w:rPr>
            <w:t>Romania</w:t>
          </w:r>
        </w:smartTag>
      </w:smartTag>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 xml:space="preserve">B. </w:t>
      </w:r>
      <w:r w:rsidRPr="007E3B92">
        <w:rPr>
          <w:rFonts w:ascii="Times New Roman" w:eastAsia="宋体" w:hAnsi="Times New Roman" w:cs="Times New Roman"/>
          <w:szCs w:val="24"/>
        </w:rPr>
        <w:t>The</w:t>
      </w:r>
      <w:r w:rsidRPr="007E3B92">
        <w:rPr>
          <w:rFonts w:ascii="Times New Roman" w:eastAsia="宋体" w:hAnsi="Times New Roman" w:cs="Times New Roman" w:hint="eastAsia"/>
          <w:szCs w:val="24"/>
        </w:rPr>
        <w:t xml:space="preserve"> agreement has to be approved by </w:t>
      </w:r>
      <w:smartTag w:uri="urn:schemas-microsoft-com:office:smarttags" w:element="country-region">
        <w:smartTag w:uri="urn:schemas-microsoft-com:office:smarttags" w:element="place">
          <w:r w:rsidRPr="007E3B92">
            <w:rPr>
              <w:rFonts w:ascii="Times New Roman" w:eastAsia="宋体" w:hAnsi="Times New Roman" w:cs="Times New Roman" w:hint="eastAsia"/>
              <w:szCs w:val="24"/>
            </w:rPr>
            <w:t>Bulgaria</w:t>
          </w:r>
        </w:smartTag>
      </w:smartTag>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C. The agreement has to be approved by some EU states</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D. The agreement has to be approved by all the EU states</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 xml:space="preserve">24. </w:t>
      </w:r>
      <w:smartTag w:uri="urn:schemas-microsoft-com:office:smarttags" w:element="country-region">
        <w:r w:rsidRPr="007E3B92">
          <w:rPr>
            <w:rFonts w:ascii="Times New Roman" w:eastAsia="宋体" w:hAnsi="Times New Roman" w:cs="Times New Roman" w:hint="eastAsia"/>
            <w:szCs w:val="24"/>
          </w:rPr>
          <w:t>Romania</w:t>
        </w:r>
      </w:smartTag>
      <w:r w:rsidRPr="007E3B92">
        <w:rPr>
          <w:rFonts w:ascii="Times New Roman" w:eastAsia="宋体" w:hAnsi="Times New Roman" w:cs="Times New Roman" w:hint="eastAsia"/>
          <w:szCs w:val="24"/>
        </w:rPr>
        <w:t xml:space="preserve"> and </w:t>
      </w:r>
      <w:smartTag w:uri="urn:schemas-microsoft-com:office:smarttags" w:element="country-region">
        <w:smartTag w:uri="urn:schemas-microsoft-com:office:smarttags" w:element="place">
          <w:r w:rsidRPr="007E3B92">
            <w:rPr>
              <w:rFonts w:ascii="Times New Roman" w:eastAsia="宋体" w:hAnsi="Times New Roman" w:cs="Times New Roman" w:hint="eastAsia"/>
              <w:szCs w:val="24"/>
            </w:rPr>
            <w:t>Bulgaria</w:t>
          </w:r>
        </w:smartTag>
      </w:smartTag>
      <w:r w:rsidRPr="007E3B92">
        <w:rPr>
          <w:rFonts w:ascii="Times New Roman" w:eastAsia="宋体" w:hAnsi="Times New Roman" w:cs="Times New Roman" w:hint="eastAsia"/>
          <w:szCs w:val="24"/>
        </w:rPr>
        <w:t xml:space="preserve"> cannot join the EU in 2007 unless they carry out reforms in the following areas EXCEPT</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A. manufacturing</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B. border control</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C. administration</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D. justice</w:t>
      </w:r>
    </w:p>
    <w:p w:rsidR="007E3B92" w:rsidRPr="007E3B92" w:rsidRDefault="007E3B92" w:rsidP="00B157D2">
      <w:pPr>
        <w:ind w:firstLineChars="200" w:firstLine="420"/>
        <w:rPr>
          <w:rFonts w:ascii="Times New Roman" w:eastAsia="宋体" w:hAnsi="Times New Roman" w:cs="Times New Roman"/>
          <w:szCs w:val="24"/>
        </w:rPr>
      </w:pPr>
      <w:r w:rsidRPr="007E3B92">
        <w:rPr>
          <w:rFonts w:ascii="Times New Roman" w:eastAsia="宋体" w:hAnsi="Times New Roman" w:cs="Times New Roman" w:hint="eastAsia"/>
          <w:szCs w:val="24"/>
        </w:rPr>
        <w:t>Questions 25 to 26 are based on the following news. At the end of the news item, you will be given 10 seconds to answer the question. Now listen to the news.</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25. What is the theme of the forum?</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A. business leadership</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B. global business community</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 xml:space="preserve">C. economic prospects in </w:t>
      </w:r>
      <w:smartTag w:uri="urn:schemas-microsoft-com:office:smarttags" w:element="country-region">
        <w:smartTag w:uri="urn:schemas-microsoft-com:office:smarttags" w:element="place">
          <w:r w:rsidRPr="007E3B92">
            <w:rPr>
              <w:rFonts w:ascii="Times New Roman" w:eastAsia="宋体" w:hAnsi="Times New Roman" w:cs="Times New Roman" w:hint="eastAsia"/>
              <w:szCs w:val="24"/>
            </w:rPr>
            <w:t>China</w:t>
          </w:r>
        </w:smartTag>
      </w:smartTag>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 xml:space="preserve">D. business and government in </w:t>
      </w:r>
      <w:smartTag w:uri="urn:schemas-microsoft-com:office:smarttags" w:element="country-region">
        <w:smartTag w:uri="urn:schemas-microsoft-com:office:smarttags" w:element="place">
          <w:r w:rsidRPr="007E3B92">
            <w:rPr>
              <w:rFonts w:ascii="Times New Roman" w:eastAsia="宋体" w:hAnsi="Times New Roman" w:cs="Times New Roman" w:hint="eastAsia"/>
              <w:szCs w:val="24"/>
            </w:rPr>
            <w:t>China</w:t>
          </w:r>
        </w:smartTag>
      </w:smartTag>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26. According to the news, the first forum was held</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A. 10 years ago</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B. 3 years ago</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C. in 1999</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D. in 2001</w:t>
      </w:r>
    </w:p>
    <w:p w:rsidR="007E3B92" w:rsidRPr="007E3B92" w:rsidRDefault="007E3B92" w:rsidP="00B157D2">
      <w:pPr>
        <w:ind w:firstLineChars="200" w:firstLine="420"/>
        <w:rPr>
          <w:rFonts w:ascii="Times New Roman" w:eastAsia="宋体" w:hAnsi="Times New Roman" w:cs="Times New Roman"/>
          <w:szCs w:val="24"/>
        </w:rPr>
      </w:pPr>
      <w:r w:rsidRPr="007E3B92">
        <w:rPr>
          <w:rFonts w:ascii="Times New Roman" w:eastAsia="宋体" w:hAnsi="Times New Roman" w:cs="Times New Roman" w:hint="eastAsia"/>
          <w:szCs w:val="24"/>
        </w:rPr>
        <w:t>Questions 27 to 28 are based on the following news. At the end of the news item, you will be given 10 seconds to answer the question. Now listen to the news.</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27. About ___ of the 15,000 visitors on the opening day of Hong Kong Disneyland came from the mainland.</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A. 4000</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B. 5000</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C. 6000</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D. 7000</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28. According to the news, residents in ___showed least interest in visiting the theme park.</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A. Beijing</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B. Guangzhou</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C. Shanghai</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 xml:space="preserve">D. </w:t>
      </w:r>
      <w:smartTag w:uri="urn:schemas-microsoft-com:office:smarttags" w:element="place">
        <w:r w:rsidRPr="007E3B92">
          <w:rPr>
            <w:rFonts w:ascii="Times New Roman" w:eastAsia="宋体" w:hAnsi="Times New Roman" w:cs="Times New Roman" w:hint="eastAsia"/>
            <w:szCs w:val="24"/>
          </w:rPr>
          <w:t>Hong Kong</w:t>
        </w:r>
      </w:smartTag>
    </w:p>
    <w:p w:rsidR="007E3B92" w:rsidRPr="007E3B92" w:rsidRDefault="007E3B92" w:rsidP="00B157D2">
      <w:pPr>
        <w:ind w:firstLineChars="200" w:firstLine="420"/>
        <w:rPr>
          <w:rFonts w:ascii="Times New Roman" w:eastAsia="宋体" w:hAnsi="Times New Roman" w:cs="Times New Roman"/>
          <w:szCs w:val="24"/>
        </w:rPr>
      </w:pPr>
      <w:r w:rsidRPr="007E3B92">
        <w:rPr>
          <w:rFonts w:ascii="Times New Roman" w:eastAsia="宋体" w:hAnsi="Times New Roman" w:cs="Times New Roman" w:hint="eastAsia"/>
          <w:szCs w:val="24"/>
        </w:rPr>
        <w:lastRenderedPageBreak/>
        <w:t>Questions 29 to 30 are based on the following news. At the end of the news item, you will be given 10 seconds to answer the question. Now listen to the news.</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29. What is the news mainly about?</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A. religious violence</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B. refugee issues</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C. a ferry disaster</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D. a rescue operation</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30. The ferry boat was designed to carry___passengers.</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A. 198</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B. 200</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C. 290</w:t>
      </w:r>
    </w:p>
    <w:p w:rsidR="007E3B92" w:rsidRPr="007E3B92" w:rsidRDefault="007E3B92" w:rsidP="00B157D2">
      <w:pPr>
        <w:rPr>
          <w:rFonts w:ascii="Times New Roman" w:eastAsia="宋体" w:hAnsi="Times New Roman" w:cs="Times New Roman"/>
          <w:szCs w:val="24"/>
        </w:rPr>
      </w:pPr>
      <w:r w:rsidRPr="007E3B92">
        <w:rPr>
          <w:rFonts w:ascii="Times New Roman" w:eastAsia="宋体" w:hAnsi="Times New Roman" w:cs="Times New Roman" w:hint="eastAsia"/>
          <w:szCs w:val="24"/>
        </w:rPr>
        <w:t>D. 500</w:t>
      </w:r>
    </w:p>
    <w:p w:rsidR="00AF1554" w:rsidRPr="00AF1554" w:rsidRDefault="00AF1554" w:rsidP="00B157D2">
      <w:pPr>
        <w:jc w:val="center"/>
        <w:rPr>
          <w:rFonts w:ascii="Times New Roman" w:eastAsia="宋体" w:hAnsi="Times New Roman" w:cs="Times New Roman" w:hint="eastAsia"/>
          <w:b/>
          <w:szCs w:val="21"/>
        </w:rPr>
      </w:pPr>
      <w:r w:rsidRPr="00AF1554">
        <w:rPr>
          <w:rFonts w:ascii="Times New Roman" w:eastAsia="宋体" w:hAnsi="Times New Roman" w:cs="Times New Roman" w:hint="eastAsia"/>
          <w:b/>
          <w:szCs w:val="21"/>
        </w:rPr>
        <w:t>2007</w:t>
      </w:r>
      <w:r w:rsidRPr="00AF1554">
        <w:rPr>
          <w:rFonts w:ascii="Times New Roman" w:eastAsia="宋体" w:hAnsi="Times New Roman" w:cs="Times New Roman" w:hint="eastAsia"/>
          <w:b/>
          <w:szCs w:val="21"/>
        </w:rPr>
        <w:t>年专四参考答案</w:t>
      </w:r>
    </w:p>
    <w:p w:rsidR="00AF1554" w:rsidRPr="00AF1554" w:rsidRDefault="00AF1554" w:rsidP="00B157D2">
      <w:pPr>
        <w:rPr>
          <w:rFonts w:ascii="Times New Roman" w:eastAsia="宋体" w:hAnsi="Times New Roman" w:cs="Times New Roman" w:hint="eastAsia"/>
          <w:szCs w:val="24"/>
        </w:rPr>
      </w:pPr>
      <w:r w:rsidRPr="00AF1554">
        <w:rPr>
          <w:rFonts w:ascii="Times New Roman" w:eastAsia="宋体" w:hAnsi="Times New Roman" w:cs="Times New Roman" w:hint="eastAsia"/>
          <w:szCs w:val="24"/>
        </w:rPr>
        <w:t>听力部分</w:t>
      </w:r>
    </w:p>
    <w:p w:rsidR="00AF1554" w:rsidRPr="00AF1554" w:rsidRDefault="00AF1554" w:rsidP="00B157D2">
      <w:pPr>
        <w:rPr>
          <w:rFonts w:ascii="Times New Roman" w:eastAsia="宋体" w:hAnsi="Times New Roman" w:cs="Times New Roman"/>
          <w:szCs w:val="24"/>
        </w:rPr>
      </w:pPr>
      <w:r w:rsidRPr="00AF1554">
        <w:rPr>
          <w:rFonts w:ascii="Times New Roman" w:eastAsia="宋体" w:hAnsi="Times New Roman" w:cs="Times New Roman" w:hint="eastAsia"/>
          <w:szCs w:val="24"/>
        </w:rPr>
        <w:t xml:space="preserve">1-5 </w:t>
      </w:r>
      <w:r w:rsidRPr="00AF1554">
        <w:rPr>
          <w:rFonts w:ascii="Times New Roman" w:eastAsia="宋体" w:hAnsi="Times New Roman" w:cs="Times New Roman"/>
          <w:szCs w:val="24"/>
        </w:rPr>
        <w:t>5 BDACA 6-10 DBCAC</w:t>
      </w:r>
    </w:p>
    <w:p w:rsidR="00AF1554" w:rsidRPr="00AF1554" w:rsidRDefault="00AF1554" w:rsidP="00B157D2">
      <w:pPr>
        <w:rPr>
          <w:rFonts w:ascii="Times New Roman" w:eastAsia="宋体" w:hAnsi="Times New Roman" w:cs="Times New Roman"/>
          <w:szCs w:val="24"/>
        </w:rPr>
      </w:pPr>
      <w:r w:rsidRPr="00AF1554">
        <w:rPr>
          <w:rFonts w:ascii="Times New Roman" w:eastAsia="宋体" w:hAnsi="Times New Roman" w:cs="Times New Roman"/>
          <w:szCs w:val="24"/>
        </w:rPr>
        <w:t>11-15 AABAC 16-20 BCBDA</w:t>
      </w:r>
    </w:p>
    <w:p w:rsidR="00AF1554" w:rsidRPr="00AF1554" w:rsidRDefault="00AF1554" w:rsidP="00B157D2">
      <w:pPr>
        <w:rPr>
          <w:rFonts w:ascii="Times New Roman" w:eastAsia="宋体" w:hAnsi="Times New Roman" w:cs="Times New Roman"/>
          <w:szCs w:val="24"/>
        </w:rPr>
      </w:pPr>
      <w:r w:rsidRPr="00AF1554">
        <w:rPr>
          <w:rFonts w:ascii="Times New Roman" w:eastAsia="宋体" w:hAnsi="Times New Roman" w:cs="Times New Roman"/>
          <w:szCs w:val="24"/>
        </w:rPr>
        <w:t>21-25 BDCAC 26-30 ABACB</w:t>
      </w:r>
    </w:p>
    <w:p w:rsidR="007E3B92" w:rsidRPr="007E3B92" w:rsidRDefault="007E3B92" w:rsidP="00B157D2">
      <w:pPr>
        <w:keepNext/>
        <w:keepLines/>
        <w:spacing w:before="160" w:after="160"/>
        <w:jc w:val="center"/>
        <w:outlineLvl w:val="0"/>
        <w:rPr>
          <w:rFonts w:ascii="黑体" w:eastAsia="黑体" w:hAnsi="黑体" w:cs="Times New Roman"/>
          <w:b/>
          <w:bCs/>
          <w:kern w:val="44"/>
          <w:sz w:val="30"/>
          <w:szCs w:val="30"/>
        </w:rPr>
      </w:pPr>
      <w:r w:rsidRPr="007E3B92">
        <w:rPr>
          <w:rFonts w:ascii="黑体" w:eastAsia="黑体" w:hAnsi="黑体" w:cs="Times New Roman"/>
          <w:b/>
          <w:bCs/>
          <w:kern w:val="44"/>
          <w:sz w:val="30"/>
          <w:szCs w:val="30"/>
        </w:rPr>
        <w:t>2006TEST FOR ENGLISH MAJORS (200</w:t>
      </w:r>
      <w:r w:rsidRPr="007E3B92">
        <w:rPr>
          <w:rFonts w:ascii="黑体" w:eastAsia="黑体" w:hAnsi="黑体" w:cs="Times New Roman" w:hint="eastAsia"/>
          <w:b/>
          <w:bCs/>
          <w:kern w:val="44"/>
          <w:sz w:val="30"/>
          <w:szCs w:val="30"/>
        </w:rPr>
        <w:t>6</w:t>
      </w:r>
      <w:r w:rsidRPr="007E3B92">
        <w:rPr>
          <w:rFonts w:ascii="黑体" w:eastAsia="黑体" w:hAnsi="黑体" w:cs="Times New Roman"/>
          <w:b/>
          <w:bCs/>
          <w:kern w:val="44"/>
          <w:sz w:val="30"/>
          <w:szCs w:val="30"/>
        </w:rPr>
        <w:t>)</w:t>
      </w:r>
      <w:r w:rsidRPr="007E3B92">
        <w:rPr>
          <w:rFonts w:ascii="黑体" w:eastAsia="黑体" w:hAnsi="黑体" w:cs="Times New Roman"/>
          <w:b/>
          <w:bCs/>
          <w:kern w:val="44"/>
          <w:sz w:val="30"/>
          <w:szCs w:val="30"/>
        </w:rPr>
        <w:br/>
        <w:t>-GRADE FOUR-</w:t>
      </w:r>
    </w:p>
    <w:p w:rsidR="007E3B92" w:rsidRPr="007E3B92" w:rsidRDefault="007E3B92" w:rsidP="00B157D2">
      <w:pPr>
        <w:spacing w:before="60" w:after="36"/>
        <w:jc w:val="right"/>
        <w:rPr>
          <w:rFonts w:ascii="Times New Roman" w:eastAsia="宋体" w:hAnsi="Times New Roman" w:cs="Times New Roman"/>
          <w:sz w:val="24"/>
          <w:szCs w:val="24"/>
        </w:rPr>
      </w:pPr>
      <w:r w:rsidRPr="007E3B92">
        <w:rPr>
          <w:rFonts w:ascii="Times New Roman" w:eastAsia="宋体" w:hAnsi="Times New Roman" w:cs="Times New Roman"/>
          <w:sz w:val="24"/>
          <w:szCs w:val="24"/>
        </w:rPr>
        <w:t>TIME LIMIT: 135 MIN</w:t>
      </w:r>
    </w:p>
    <w:p w:rsidR="007E3B92" w:rsidRPr="007E3B92" w:rsidRDefault="007E3B92" w:rsidP="00B157D2">
      <w:pPr>
        <w:rPr>
          <w:rFonts w:ascii="Calibri" w:eastAsia="宋体" w:hAnsi="Calibri" w:cs="Times New Roman"/>
        </w:rPr>
      </w:pPr>
      <w:bookmarkStart w:id="9" w:name="_Toc214344350"/>
      <w:r w:rsidRPr="007E3B92">
        <w:rPr>
          <w:rFonts w:ascii="Calibri" w:eastAsia="宋体" w:hAnsi="Calibri" w:cs="Times New Roman"/>
        </w:rPr>
        <w:t>PART I</w:t>
      </w:r>
      <w:r w:rsidRPr="007E3B92">
        <w:rPr>
          <w:rFonts w:ascii="Calibri" w:eastAsia="宋体" w:hAnsi="Calibri" w:cs="Times New Roman" w:hint="eastAsia"/>
        </w:rPr>
        <w:tab/>
      </w:r>
      <w:r w:rsidRPr="007E3B92">
        <w:rPr>
          <w:rFonts w:ascii="Calibri" w:eastAsia="宋体" w:hAnsi="Calibri" w:cs="Times New Roman"/>
        </w:rPr>
        <w:t>DICTATION (15 MIN)</w:t>
      </w:r>
      <w:bookmarkEnd w:id="9"/>
    </w:p>
    <w:p w:rsidR="00AF1554" w:rsidRPr="00AF1554" w:rsidRDefault="00AF1554" w:rsidP="00B157D2">
      <w:pPr>
        <w:spacing w:before="240" w:after="120"/>
        <w:rPr>
          <w:rFonts w:ascii="Calibri" w:eastAsia="宋体" w:hAnsi="Calibri" w:cs="Times New Roman"/>
        </w:rPr>
      </w:pPr>
      <w:r w:rsidRPr="00AF1554">
        <w:rPr>
          <w:rFonts w:ascii="Calibri" w:eastAsia="宋体" w:hAnsi="Calibri" w:cs="Times New Roman"/>
        </w:rPr>
        <w:t>The internet</w:t>
      </w:r>
    </w:p>
    <w:p w:rsidR="00AF1554" w:rsidRPr="00AF1554" w:rsidRDefault="00AF1554" w:rsidP="00B157D2">
      <w:pPr>
        <w:spacing w:before="240" w:after="120"/>
        <w:rPr>
          <w:rFonts w:ascii="Calibri" w:eastAsia="宋体" w:hAnsi="Calibri" w:cs="Times New Roman"/>
        </w:rPr>
      </w:pPr>
      <w:r w:rsidRPr="00AF1554">
        <w:rPr>
          <w:rFonts w:ascii="Calibri" w:eastAsia="宋体" w:hAnsi="Calibri" w:cs="Times New Roman" w:hint="eastAsia"/>
        </w:rPr>
        <w:t xml:space="preserve">　　</w:t>
      </w:r>
      <w:r w:rsidRPr="00AF1554">
        <w:rPr>
          <w:rFonts w:ascii="Calibri" w:eastAsia="宋体" w:hAnsi="Calibri" w:cs="Times New Roman"/>
        </w:rPr>
        <w:t>The internet is the most significant progress in the field of communications. Imagine a book that never rend, a library with million floors, or imagine a research project with thousands of scientists working around the clock forever. This is the magic of the internet.</w:t>
      </w:r>
    </w:p>
    <w:p w:rsidR="00AF1554" w:rsidRDefault="00AF1554" w:rsidP="00B157D2">
      <w:pPr>
        <w:spacing w:before="240" w:after="120"/>
        <w:ind w:firstLine="420"/>
        <w:rPr>
          <w:rFonts w:ascii="Calibri" w:eastAsia="宋体" w:hAnsi="Calibri" w:cs="Times New Roman"/>
        </w:rPr>
      </w:pPr>
      <w:r w:rsidRPr="00AF1554">
        <w:rPr>
          <w:rFonts w:ascii="Calibri" w:eastAsia="宋体" w:hAnsi="Calibri" w:cs="Times New Roman"/>
        </w:rPr>
        <w:t>As the internet has potential for good or bad, one can find where organized information of websites. At the same time, one can also find waste for websites. Most websites are known as different internet of applications. These include online games, check rooms and so on. These applications have great power, too. Sometimes, the power can be so great. That young people may easily become victims to their attraction. So we need to recognize the seriousness of the problem. We must work together to use its power for better rents.</w:t>
      </w:r>
    </w:p>
    <w:p w:rsidR="007E3B92" w:rsidRPr="007E3B92" w:rsidRDefault="007E3B92" w:rsidP="00B157D2">
      <w:pPr>
        <w:spacing w:before="240" w:after="120"/>
        <w:ind w:firstLine="420"/>
        <w:rPr>
          <w:rFonts w:ascii="Times New Roman" w:eastAsia="宋体" w:hAnsi="Times New Roman" w:cs="Times New Roman"/>
          <w:b/>
          <w:i/>
          <w:sz w:val="24"/>
          <w:szCs w:val="24"/>
        </w:rPr>
      </w:pPr>
      <w:r w:rsidRPr="007E3B92">
        <w:rPr>
          <w:rFonts w:ascii="Times New Roman" w:eastAsia="宋体" w:hAnsi="Times New Roman" w:cs="Times New Roman"/>
          <w:b/>
          <w:i/>
          <w:sz w:val="24"/>
          <w:szCs w:val="24"/>
        </w:rPr>
        <w:t>Questions 1 to 3 are based on the following conversation. At the end of the conversation, you will be given 15 seconds to answer the questions.</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1.</w:t>
      </w:r>
      <w:r w:rsidRPr="007E3B92">
        <w:rPr>
          <w:rFonts w:ascii="Times New Roman" w:eastAsia="宋体" w:hAnsi="Times New Roman" w:cs="Times New Roman"/>
          <w:sz w:val="24"/>
          <w:szCs w:val="24"/>
        </w:rPr>
        <w:tab/>
        <w:t>How did Mark get there?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By train and by car.</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By plane and by coach.</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By train and by bus.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lastRenderedPageBreak/>
        <w:t>D. By bus and by plane.</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2.</w:t>
      </w:r>
      <w:r w:rsidRPr="007E3B92">
        <w:rPr>
          <w:rFonts w:ascii="Times New Roman" w:eastAsia="宋体" w:hAnsi="Times New Roman" w:cs="Times New Roman"/>
          <w:sz w:val="24"/>
          <w:szCs w:val="24"/>
        </w:rPr>
        <w:tab/>
        <w:t>Mark used to wear all the following EXCEPT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short hair</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glasses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moustache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beard</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3.</w:t>
      </w:r>
      <w:r w:rsidRPr="007E3B92">
        <w:rPr>
          <w:rFonts w:ascii="Times New Roman" w:eastAsia="宋体" w:hAnsi="Times New Roman" w:cs="Times New Roman"/>
          <w:sz w:val="24"/>
          <w:szCs w:val="24"/>
        </w:rPr>
        <w:tab/>
        <w:t>Where is the meeting for new students to be held?</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In the third room on the right.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In the Common Room.</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In a room at the other end.</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In Room 501.</w:t>
      </w:r>
    </w:p>
    <w:p w:rsidR="007E3B92" w:rsidRPr="007E3B92" w:rsidRDefault="007E3B92" w:rsidP="00B157D2">
      <w:pPr>
        <w:spacing w:before="240" w:after="120"/>
        <w:rPr>
          <w:rFonts w:ascii="Times New Roman" w:eastAsia="宋体" w:hAnsi="Times New Roman" w:cs="Times New Roman"/>
          <w:b/>
          <w:i/>
          <w:sz w:val="24"/>
          <w:szCs w:val="24"/>
        </w:rPr>
      </w:pPr>
      <w:r w:rsidRPr="007E3B92">
        <w:rPr>
          <w:rFonts w:ascii="Times New Roman" w:eastAsia="宋体" w:hAnsi="Times New Roman" w:cs="Times New Roman"/>
          <w:b/>
          <w:i/>
          <w:sz w:val="24"/>
          <w:szCs w:val="24"/>
        </w:rPr>
        <w:t>Questions 4 to 6 are based on the following conversation. At the end of the conversation, you will be given 15 seconds to answer the questions.</w:t>
      </w:r>
    </w:p>
    <w:p w:rsidR="007E3B92" w:rsidRPr="007E3B92" w:rsidRDefault="007E3B92" w:rsidP="00B157D2">
      <w:pPr>
        <w:spacing w:before="240" w:after="120"/>
        <w:rPr>
          <w:rFonts w:ascii="Times New Roman" w:eastAsia="宋体" w:hAnsi="Times New Roman" w:cs="Times New Roman"/>
          <w:i/>
          <w:sz w:val="24"/>
          <w:szCs w:val="24"/>
        </w:rPr>
      </w:pPr>
      <w:r w:rsidRPr="007E3B92">
        <w:rPr>
          <w:rFonts w:ascii="Times New Roman" w:eastAsia="宋体" w:hAnsi="Times New Roman" w:cs="Times New Roman"/>
          <w:i/>
          <w:sz w:val="24"/>
          <w:szCs w:val="24"/>
        </w:rPr>
        <w:t>Now, listen to the conversation.</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4.</w:t>
      </w:r>
      <w:r w:rsidRPr="007E3B92">
        <w:rPr>
          <w:rFonts w:ascii="Times New Roman" w:eastAsia="宋体" w:hAnsi="Times New Roman" w:cs="Times New Roman"/>
          <w:sz w:val="24"/>
          <w:szCs w:val="24"/>
        </w:rPr>
        <w:tab/>
        <w:t>What did Steve originally plan to do?</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To go to a park near the beach.</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To stay at home.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To see a new film.</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To do some study.</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5.</w:t>
      </w:r>
      <w:r w:rsidRPr="007E3B92">
        <w:rPr>
          <w:rFonts w:ascii="Times New Roman" w:eastAsia="宋体" w:hAnsi="Times New Roman" w:cs="Times New Roman"/>
          <w:sz w:val="24"/>
          <w:szCs w:val="24"/>
        </w:rPr>
        <w:tab/>
        <w:t>Maggie finally decided to go to see a film because</w:t>
      </w:r>
      <w:r w:rsidRPr="007E3B92">
        <w:rPr>
          <w:rFonts w:ascii="Times New Roman" w:eastAsia="宋体" w:hAnsi="Times New Roman" w:cs="Times New Roman" w:hint="eastAsia"/>
          <w:sz w:val="24"/>
          <w:szCs w:val="24"/>
        </w:rPr>
        <w:t xml:space="preserve"> ________</w:t>
      </w:r>
      <w:r w:rsidRPr="007E3B92">
        <w:rPr>
          <w:rFonts w:ascii="Times New Roman" w:eastAsia="宋体" w:hAnsi="Times New Roman" w:cs="Times New Roman"/>
          <w:sz w:val="24"/>
          <w:szCs w:val="24"/>
        </w:rPr>
        <w: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there was no park nearby</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the weather wasn</w:t>
      </w:r>
      <w:r w:rsidRPr="007E3B92">
        <w:rPr>
          <w:rFonts w:ascii="Times New Roman" w:eastAsia="宋体" w:hAnsi="Times New Roman" w:cs="宋体"/>
          <w:sz w:val="24"/>
          <w:szCs w:val="24"/>
        </w:rPr>
        <w:t>'</w:t>
      </w:r>
      <w:r w:rsidRPr="007E3B92">
        <w:rPr>
          <w:rFonts w:ascii="Times New Roman" w:eastAsia="宋体" w:hAnsi="Times New Roman" w:cs="Times New Roman"/>
          <w:sz w:val="24"/>
          <w:szCs w:val="24"/>
        </w:rPr>
        <w:t>t ideal for a walk</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it would be easier to go to a cinema</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Steve hadn</w:t>
      </w:r>
      <w:r w:rsidRPr="007E3B92">
        <w:rPr>
          <w:rFonts w:ascii="Times New Roman" w:eastAsia="宋体" w:hAnsi="Times New Roman" w:cs="宋体"/>
          <w:sz w:val="24"/>
          <w:szCs w:val="24"/>
        </w:rPr>
        <w:t>'</w:t>
      </w:r>
      <w:r w:rsidRPr="007E3B92">
        <w:rPr>
          <w:rFonts w:ascii="Times New Roman" w:eastAsia="宋体" w:hAnsi="Times New Roman" w:cs="Times New Roman"/>
          <w:sz w:val="24"/>
          <w:szCs w:val="24"/>
        </w:rPr>
        <w:t>t seen the film yet</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6.</w:t>
      </w:r>
      <w:r w:rsidRPr="007E3B92">
        <w:rPr>
          <w:rFonts w:ascii="Times New Roman" w:eastAsia="宋体" w:hAnsi="Times New Roman" w:cs="Times New Roman"/>
          <w:sz w:val="24"/>
          <w:szCs w:val="24"/>
        </w:rPr>
        <w:tab/>
        <w:t>Where did they plan to meet?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Outside the Town Hall.</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Near the bank.</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In Steve</w:t>
      </w:r>
      <w:r w:rsidRPr="007E3B92">
        <w:rPr>
          <w:rFonts w:ascii="Times New Roman" w:eastAsia="宋体" w:hAnsi="Times New Roman" w:cs="宋体"/>
          <w:sz w:val="24"/>
          <w:szCs w:val="24"/>
        </w:rPr>
        <w:t>'</w:t>
      </w:r>
      <w:r w:rsidRPr="007E3B92">
        <w:rPr>
          <w:rFonts w:ascii="Times New Roman" w:eastAsia="宋体" w:hAnsi="Times New Roman" w:cs="Times New Roman"/>
          <w:sz w:val="24"/>
          <w:szCs w:val="24"/>
        </w:rPr>
        <w:t>s place.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At the cinema.</w:t>
      </w:r>
    </w:p>
    <w:p w:rsidR="007E3B92" w:rsidRPr="007E3B92" w:rsidRDefault="007E3B92" w:rsidP="00B157D2">
      <w:pPr>
        <w:spacing w:before="240" w:after="120"/>
        <w:rPr>
          <w:rFonts w:ascii="Times New Roman" w:eastAsia="宋体" w:hAnsi="Times New Roman" w:cs="Times New Roman"/>
          <w:b/>
          <w:i/>
          <w:sz w:val="24"/>
          <w:szCs w:val="24"/>
        </w:rPr>
      </w:pPr>
      <w:r w:rsidRPr="007E3B92">
        <w:rPr>
          <w:rFonts w:ascii="Times New Roman" w:eastAsia="宋体" w:hAnsi="Times New Roman" w:cs="Times New Roman"/>
          <w:b/>
          <w:i/>
          <w:sz w:val="24"/>
          <w:szCs w:val="24"/>
        </w:rPr>
        <w:t>Questions 7 to 10 are based on the following conversation. At the end of the conversation, you will be given 20 seconds to answer the questions.</w:t>
      </w:r>
    </w:p>
    <w:p w:rsidR="007E3B92" w:rsidRPr="007E3B92" w:rsidRDefault="007E3B92" w:rsidP="00B157D2">
      <w:pPr>
        <w:spacing w:before="240" w:after="120"/>
        <w:rPr>
          <w:rFonts w:ascii="Times New Roman" w:eastAsia="宋体" w:hAnsi="Times New Roman" w:cs="Times New Roman"/>
          <w:i/>
          <w:sz w:val="24"/>
          <w:szCs w:val="24"/>
        </w:rPr>
      </w:pPr>
      <w:r w:rsidRPr="007E3B92">
        <w:rPr>
          <w:rFonts w:ascii="Times New Roman" w:eastAsia="宋体" w:hAnsi="Times New Roman" w:cs="Times New Roman"/>
          <w:i/>
          <w:sz w:val="24"/>
          <w:szCs w:val="24"/>
        </w:rPr>
        <w:t>Now, listen to the conversation.</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7.</w:t>
      </w:r>
      <w:r w:rsidRPr="007E3B92">
        <w:rPr>
          <w:rFonts w:ascii="Times New Roman" w:eastAsia="宋体" w:hAnsi="Times New Roman" w:cs="Times New Roman"/>
          <w:sz w:val="24"/>
          <w:szCs w:val="24"/>
        </w:rPr>
        <w:tab/>
        <w:t>The following details are true about the new device EXCEPT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lastRenderedPageBreak/>
        <w:t>A. it has color</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it has a moving image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it costs less money</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it is not on the market</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8.</w:t>
      </w:r>
      <w:r w:rsidRPr="007E3B92">
        <w:rPr>
          <w:rFonts w:ascii="Times New Roman" w:eastAsia="宋体" w:hAnsi="Times New Roman" w:cs="Times New Roman"/>
          <w:sz w:val="24"/>
          <w:szCs w:val="24"/>
        </w:rPr>
        <w:tab/>
        <w:t>Why didn</w:t>
      </w:r>
      <w:r w:rsidRPr="007E3B92">
        <w:rPr>
          <w:rFonts w:ascii="Times New Roman" w:eastAsia="宋体" w:hAnsi="Times New Roman" w:cs="宋体"/>
          <w:sz w:val="24"/>
          <w:szCs w:val="24"/>
        </w:rPr>
        <w:t>'</w:t>
      </w:r>
      <w:r w:rsidRPr="007E3B92">
        <w:rPr>
          <w:rFonts w:ascii="Times New Roman" w:eastAsia="宋体" w:hAnsi="Times New Roman" w:cs="Times New Roman"/>
          <w:sz w:val="24"/>
          <w:szCs w:val="24"/>
        </w:rPr>
        <w:t>t Bill want one of them?</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 xml:space="preserve">A. He wanted to buy one from </w:t>
      </w:r>
      <w:smartTag w:uri="urn:schemas-microsoft-com:office:smarttags" w:element="country-region">
        <w:smartTag w:uri="urn:schemas-microsoft-com:office:smarttags" w:element="place">
          <w:r w:rsidRPr="007E3B92">
            <w:rPr>
              <w:rFonts w:ascii="Times New Roman" w:eastAsia="宋体" w:hAnsi="Times New Roman" w:cs="Times New Roman"/>
              <w:sz w:val="24"/>
              <w:szCs w:val="24"/>
            </w:rPr>
            <w:t>Japan</w:t>
          </w:r>
        </w:smartTag>
      </w:smartTag>
      <w:r w:rsidRPr="007E3B92">
        <w:rPr>
          <w:rFonts w:ascii="Times New Roman" w:eastAsia="宋体" w:hAnsi="Times New Roman" w:cs="Times New Roman"/>
          <w:sz w:val="24"/>
          <w:szCs w:val="24"/>
        </w:rPr>
        <w: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He wasn</w:t>
      </w:r>
      <w:r w:rsidRPr="007E3B92">
        <w:rPr>
          <w:rFonts w:ascii="Times New Roman" w:eastAsia="宋体" w:hAnsi="Times New Roman" w:cs="宋体"/>
          <w:sz w:val="24"/>
          <w:szCs w:val="24"/>
        </w:rPr>
        <w:t>'</w:t>
      </w:r>
      <w:r w:rsidRPr="007E3B92">
        <w:rPr>
          <w:rFonts w:ascii="Times New Roman" w:eastAsia="宋体" w:hAnsi="Times New Roman" w:cs="Times New Roman"/>
          <w:sz w:val="24"/>
          <w:szCs w:val="24"/>
        </w:rPr>
        <w:t>t sure about its quality.</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He thought it was for business use.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He thought it was expensive.</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9.</w:t>
      </w:r>
      <w:r w:rsidRPr="007E3B92">
        <w:rPr>
          <w:rFonts w:ascii="Times New Roman" w:eastAsia="宋体" w:hAnsi="Times New Roman" w:cs="Times New Roman"/>
          <w:sz w:val="24"/>
          <w:szCs w:val="24"/>
        </w:rPr>
        <w:tab/>
        <w:t>Which of the following statements is INCORRECT about the woman?</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She had never read the magazine herself.</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She knew who usually read the magazine.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She was quite interested in the new device.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She agreed with Bill at the end of the conversation.</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10.</w:t>
      </w:r>
      <w:r w:rsidRPr="007E3B92">
        <w:rPr>
          <w:rFonts w:ascii="Times New Roman" w:eastAsia="宋体" w:hAnsi="Times New Roman" w:cs="Times New Roman"/>
          <w:sz w:val="24"/>
          <w:szCs w:val="24"/>
        </w:rPr>
        <w:tab/>
        <w:t>The conversation is mainly about</w:t>
      </w:r>
      <w:r w:rsidRPr="007E3B92">
        <w:rPr>
          <w:rFonts w:ascii="Times New Roman" w:eastAsia="宋体" w:hAnsi="Times New Roman" w:cs="Times New Roman" w:hint="eastAsia"/>
          <w:sz w:val="24"/>
          <w:szCs w:val="24"/>
        </w:rPr>
        <w:t xml:space="preserve"> ________</w:t>
      </w:r>
      <w:r w:rsidRPr="007E3B92">
        <w:rPr>
          <w:rFonts w:ascii="Times New Roman" w:eastAsia="宋体" w:hAnsi="Times New Roman" w:cs="Times New Roman"/>
          <w:sz w:val="24"/>
          <w:szCs w:val="24"/>
        </w:rPr>
        <w: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a new type of telephone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the cost of telephones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some features of the magazine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the readership of the magazine</w:t>
      </w:r>
    </w:p>
    <w:p w:rsidR="007E3B92" w:rsidRPr="007E3B92" w:rsidRDefault="007E3B92" w:rsidP="00B157D2">
      <w:pPr>
        <w:rPr>
          <w:rFonts w:ascii="Calibri" w:eastAsia="宋体" w:hAnsi="Calibri" w:cs="Times New Roman"/>
        </w:rPr>
      </w:pPr>
      <w:bookmarkStart w:id="10" w:name="_Toc214344353"/>
      <w:r w:rsidRPr="007E3B92">
        <w:rPr>
          <w:rFonts w:ascii="Calibri" w:eastAsia="宋体" w:hAnsi="Calibri" w:cs="Times New Roman"/>
        </w:rPr>
        <w:t>SECTION B</w:t>
      </w:r>
      <w:r w:rsidRPr="007E3B92">
        <w:rPr>
          <w:rFonts w:ascii="Calibri" w:eastAsia="宋体" w:hAnsi="Calibri" w:cs="Times New Roman" w:hint="eastAsia"/>
        </w:rPr>
        <w:t xml:space="preserve"> </w:t>
      </w:r>
      <w:r w:rsidRPr="007E3B92">
        <w:rPr>
          <w:rFonts w:ascii="Calibri" w:eastAsia="宋体" w:hAnsi="Calibri" w:cs="Times New Roman"/>
        </w:rPr>
        <w:t>PASSAGES</w:t>
      </w:r>
      <w:bookmarkEnd w:id="10"/>
    </w:p>
    <w:p w:rsidR="007E3B92" w:rsidRPr="007E3B92" w:rsidRDefault="007E3B92" w:rsidP="00B157D2">
      <w:pPr>
        <w:spacing w:before="240" w:after="120"/>
        <w:rPr>
          <w:rFonts w:ascii="Times New Roman" w:eastAsia="宋体" w:hAnsi="Times New Roman" w:cs="Times New Roman"/>
          <w:i/>
          <w:sz w:val="24"/>
          <w:szCs w:val="24"/>
        </w:rPr>
      </w:pPr>
      <w:r w:rsidRPr="007E3B92">
        <w:rPr>
          <w:rFonts w:ascii="Times New Roman" w:eastAsia="宋体" w:hAnsi="Times New Roman" w:cs="Times New Roman"/>
          <w:i/>
          <w:sz w:val="24"/>
          <w:szCs w:val="24"/>
        </w:rPr>
        <w:t>In this section, you will hear several passages. Listen to the passages carefully and then answer the questions that follow.</w:t>
      </w:r>
    </w:p>
    <w:p w:rsidR="007E3B92" w:rsidRPr="007E3B92" w:rsidRDefault="007E3B92" w:rsidP="00B157D2">
      <w:pPr>
        <w:spacing w:before="240" w:after="120"/>
        <w:rPr>
          <w:rFonts w:ascii="Times New Roman" w:eastAsia="宋体" w:hAnsi="Times New Roman" w:cs="Times New Roman"/>
          <w:b/>
          <w:i/>
          <w:sz w:val="24"/>
          <w:szCs w:val="24"/>
        </w:rPr>
      </w:pPr>
      <w:r w:rsidRPr="007E3B92">
        <w:rPr>
          <w:rFonts w:ascii="Times New Roman" w:eastAsia="宋体" w:hAnsi="Times New Roman" w:cs="Times New Roman"/>
          <w:b/>
          <w:i/>
          <w:sz w:val="24"/>
          <w:szCs w:val="24"/>
        </w:rPr>
        <w:t>Questions 11 to 13 are based on the following passage. At the end of the passage, you will be given 15 seconds to answer the questions.</w:t>
      </w:r>
    </w:p>
    <w:p w:rsidR="007E3B92" w:rsidRPr="007E3B92" w:rsidRDefault="007E3B92" w:rsidP="00B157D2">
      <w:pPr>
        <w:spacing w:before="240" w:after="120"/>
        <w:rPr>
          <w:rFonts w:ascii="Times New Roman" w:eastAsia="宋体" w:hAnsi="Times New Roman" w:cs="Times New Roman"/>
          <w:i/>
          <w:sz w:val="24"/>
          <w:szCs w:val="24"/>
        </w:rPr>
      </w:pPr>
      <w:r w:rsidRPr="007E3B92">
        <w:rPr>
          <w:rFonts w:ascii="Times New Roman" w:eastAsia="宋体" w:hAnsi="Times New Roman" w:cs="Times New Roman"/>
          <w:i/>
          <w:sz w:val="24"/>
          <w:szCs w:val="24"/>
        </w:rPr>
        <w:t>Now, listen to the passage.</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11.</w:t>
      </w:r>
      <w:r w:rsidRPr="007E3B92">
        <w:rPr>
          <w:rFonts w:ascii="Times New Roman" w:eastAsia="宋体" w:hAnsi="Times New Roman" w:cs="Times New Roman"/>
          <w:sz w:val="24"/>
          <w:szCs w:val="24"/>
        </w:rPr>
        <w:tab/>
        <w:t>In the old days dogs were used for the following EXCEPT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hunting other animals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driving sheep</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guarding chickens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keeping thieves away</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12.</w:t>
      </w:r>
      <w:r w:rsidRPr="007E3B92">
        <w:rPr>
          <w:rFonts w:ascii="Times New Roman" w:eastAsia="宋体" w:hAnsi="Times New Roman" w:cs="Times New Roman"/>
          <w:sz w:val="24"/>
          <w:szCs w:val="24"/>
        </w:rPr>
        <w:tab/>
        <w:t>Which of the following is CORRECT?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Dogs are now treated as part of a family.</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Dogs still perform all the duties they used to do.</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People now keep dogs for the same reasons as before.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lastRenderedPageBreak/>
        <w:t>D. Only old people are seen walking their dogs.</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13.</w:t>
      </w:r>
      <w:r w:rsidRPr="007E3B92">
        <w:rPr>
          <w:rFonts w:ascii="Times New Roman" w:eastAsia="宋体" w:hAnsi="Times New Roman" w:cs="Times New Roman"/>
          <w:sz w:val="24"/>
          <w:szCs w:val="24"/>
        </w:rPr>
        <w:tab/>
        <w:t>The passage is mainly about.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what dogs can do</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how to keep dogs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dogs and their masters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reasons for keeping dogs</w:t>
      </w:r>
    </w:p>
    <w:p w:rsidR="007E3B92" w:rsidRPr="007E3B92" w:rsidRDefault="007E3B92" w:rsidP="00B157D2">
      <w:pPr>
        <w:spacing w:before="240" w:after="120"/>
        <w:rPr>
          <w:rFonts w:ascii="Times New Roman" w:eastAsia="宋体" w:hAnsi="Times New Roman" w:cs="Times New Roman"/>
          <w:b/>
          <w:i/>
          <w:sz w:val="24"/>
          <w:szCs w:val="24"/>
        </w:rPr>
      </w:pPr>
      <w:r w:rsidRPr="007E3B92">
        <w:rPr>
          <w:rFonts w:ascii="Times New Roman" w:eastAsia="宋体" w:hAnsi="Times New Roman" w:cs="Times New Roman"/>
          <w:b/>
          <w:i/>
          <w:sz w:val="24"/>
          <w:szCs w:val="24"/>
        </w:rPr>
        <w:t>Questions 14 to 17 are based on the following passage. At the end of the passage, you will be given 20 seconds to answer the questions.</w:t>
      </w:r>
    </w:p>
    <w:p w:rsidR="007E3B92" w:rsidRPr="007E3B92" w:rsidRDefault="007E3B92" w:rsidP="00B157D2">
      <w:pPr>
        <w:spacing w:before="240" w:after="120"/>
        <w:rPr>
          <w:rFonts w:ascii="Times New Roman" w:eastAsia="宋体" w:hAnsi="Times New Roman" w:cs="Times New Roman"/>
          <w:i/>
          <w:sz w:val="24"/>
          <w:szCs w:val="24"/>
        </w:rPr>
      </w:pPr>
      <w:r w:rsidRPr="007E3B92">
        <w:rPr>
          <w:rFonts w:ascii="Times New Roman" w:eastAsia="宋体" w:hAnsi="Times New Roman" w:cs="Times New Roman"/>
          <w:i/>
          <w:sz w:val="24"/>
          <w:szCs w:val="24"/>
        </w:rPr>
        <w:t>Now, listen to the passage.</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14.</w:t>
      </w:r>
      <w:r w:rsidRPr="007E3B92">
        <w:rPr>
          <w:rFonts w:ascii="Times New Roman" w:eastAsia="宋体" w:hAnsi="Times New Roman" w:cs="Times New Roman"/>
          <w:sz w:val="24"/>
          <w:szCs w:val="24"/>
        </w:rPr>
        <w:tab/>
        <w:t>According to the passage, the working conditions in the new place</w:t>
      </w:r>
      <w:r w:rsidRPr="007E3B92">
        <w:rPr>
          <w:rFonts w:ascii="Times New Roman" w:eastAsia="宋体" w:hAnsi="Times New Roman" w:cs="Times New Roman" w:hint="eastAsia"/>
          <w:sz w:val="24"/>
          <w:szCs w:val="24"/>
        </w:rPr>
        <w:t xml:space="preserve"> ________</w:t>
      </w:r>
      <w:r w:rsidRPr="007E3B92">
        <w:rPr>
          <w:rFonts w:ascii="Times New Roman" w:eastAsia="宋体" w:hAnsi="Times New Roman" w:cs="Times New Roman"/>
          <w:sz w:val="24"/>
          <w:szCs w:val="24"/>
        </w:rPr>
        <w: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are the same as the speaker is used to</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are expected to be rather poor</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are just as adequate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are not yet clear</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15.</w:t>
      </w:r>
      <w:r w:rsidRPr="007E3B92">
        <w:rPr>
          <w:rFonts w:ascii="Times New Roman" w:eastAsia="宋体" w:hAnsi="Times New Roman" w:cs="Times New Roman"/>
          <w:sz w:val="24"/>
          <w:szCs w:val="24"/>
        </w:rPr>
        <w:tab/>
        <w:t>What is the speaker going to do in the new place?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Traveling.</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Studying.</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Settling down.</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Teaching.</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16.</w:t>
      </w:r>
      <w:r w:rsidRPr="007E3B92">
        <w:rPr>
          <w:rFonts w:ascii="Times New Roman" w:eastAsia="宋体" w:hAnsi="Times New Roman" w:cs="Times New Roman"/>
          <w:sz w:val="24"/>
          <w:szCs w:val="24"/>
        </w:rPr>
        <w:tab/>
        <w:t>The speaker expects</w:t>
      </w:r>
      <w:r w:rsidRPr="007E3B92">
        <w:rPr>
          <w:rFonts w:ascii="Times New Roman" w:eastAsia="宋体" w:hAnsi="Times New Roman" w:cs="Times New Roman" w:hint="eastAsia"/>
          <w:sz w:val="24"/>
          <w:szCs w:val="24"/>
        </w:rPr>
        <w:t xml:space="preserve"> ________</w:t>
      </w:r>
      <w:r w:rsidRPr="007E3B92">
        <w:rPr>
          <w:rFonts w:ascii="Times New Roman" w:eastAsia="宋体" w:hAnsi="Times New Roman" w:cs="Times New Roman"/>
          <w:sz w:val="24"/>
          <w:szCs w:val="24"/>
        </w:rPr>
        <w: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fewer choices of food</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many ways to do washing</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modern lighting facilities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new types of drinking water</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17.</w:t>
      </w:r>
      <w:r w:rsidRPr="007E3B92">
        <w:rPr>
          <w:rFonts w:ascii="Times New Roman" w:eastAsia="宋体" w:hAnsi="Times New Roman" w:cs="Times New Roman"/>
          <w:sz w:val="24"/>
          <w:szCs w:val="24"/>
        </w:rPr>
        <w:tab/>
        <w:t>From the passage we can learn that the speaker</w:t>
      </w:r>
      <w:r w:rsidRPr="007E3B92">
        <w:rPr>
          <w:rFonts w:ascii="Times New Roman" w:eastAsia="宋体" w:hAnsi="Times New Roman" w:cs="Times New Roman" w:hint="eastAsia"/>
          <w:sz w:val="24"/>
          <w:szCs w:val="24"/>
        </w:rPr>
        <w:t xml:space="preserve"> ________</w:t>
      </w:r>
      <w:r w:rsidRPr="007E3B92">
        <w:rPr>
          <w:rFonts w:ascii="Times New Roman" w:eastAsia="宋体" w:hAnsi="Times New Roman" w:cs="Times New Roman"/>
          <w:sz w:val="24"/>
          <w:szCs w:val="24"/>
        </w:rPr>
        <w: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is unprepared for the new post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is unclear about the conditions there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is ready for all the difficulties there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is eager to know more about the post</w:t>
      </w:r>
    </w:p>
    <w:p w:rsidR="007E3B92" w:rsidRPr="007E3B92" w:rsidRDefault="007E3B92" w:rsidP="00B157D2">
      <w:pPr>
        <w:spacing w:before="240" w:after="120"/>
        <w:rPr>
          <w:rFonts w:ascii="Times New Roman" w:eastAsia="宋体" w:hAnsi="Times New Roman" w:cs="Times New Roman"/>
          <w:b/>
          <w:i/>
          <w:sz w:val="24"/>
          <w:szCs w:val="24"/>
        </w:rPr>
      </w:pPr>
      <w:r w:rsidRPr="007E3B92">
        <w:rPr>
          <w:rFonts w:ascii="Times New Roman" w:eastAsia="宋体" w:hAnsi="Times New Roman" w:cs="Times New Roman"/>
          <w:b/>
          <w:i/>
          <w:sz w:val="24"/>
          <w:szCs w:val="24"/>
        </w:rPr>
        <w:t>Questions 18 to 20 are based on the following passage. At the end of the passage, you will be given 15 seconds to answer the questions.</w:t>
      </w:r>
    </w:p>
    <w:p w:rsidR="007E3B92" w:rsidRPr="007E3B92" w:rsidRDefault="007E3B92" w:rsidP="00B157D2">
      <w:pPr>
        <w:spacing w:before="240" w:after="120"/>
        <w:rPr>
          <w:rFonts w:ascii="Times New Roman" w:eastAsia="宋体" w:hAnsi="Times New Roman" w:cs="Times New Roman"/>
          <w:i/>
          <w:sz w:val="24"/>
          <w:szCs w:val="24"/>
        </w:rPr>
      </w:pPr>
      <w:r w:rsidRPr="007E3B92">
        <w:rPr>
          <w:rFonts w:ascii="Times New Roman" w:eastAsia="宋体" w:hAnsi="Times New Roman" w:cs="Times New Roman"/>
          <w:i/>
          <w:sz w:val="24"/>
          <w:szCs w:val="24"/>
        </w:rPr>
        <w:t>Now, listen to the passage.</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18.</w:t>
      </w:r>
      <w:r w:rsidRPr="007E3B92">
        <w:rPr>
          <w:rFonts w:ascii="Times New Roman" w:eastAsia="宋体" w:hAnsi="Times New Roman" w:cs="Times New Roman"/>
          <w:sz w:val="24"/>
          <w:szCs w:val="24"/>
        </w:rPr>
        <w:tab/>
        <w:t>According to the passage, when are children first expected to study hard?</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lastRenderedPageBreak/>
        <w:t>A. Before 6 years of age.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Between 6 and 10.</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After l0 years of age.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After 12 years of age.</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19.</w:t>
      </w:r>
      <w:r w:rsidRPr="007E3B92">
        <w:rPr>
          <w:rFonts w:ascii="Times New Roman" w:eastAsia="宋体" w:hAnsi="Times New Roman" w:cs="Times New Roman"/>
          <w:sz w:val="24"/>
          <w:szCs w:val="24"/>
        </w:rPr>
        <w:tab/>
        <w:t>Parents who abuse their children tend to have the following problems EXCEPT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religious problems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emotional problems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financial problems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marriage problems</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20.</w:t>
      </w:r>
      <w:r w:rsidRPr="007E3B92">
        <w:rPr>
          <w:rFonts w:ascii="Times New Roman" w:eastAsia="宋体" w:hAnsi="Times New Roman" w:cs="Times New Roman"/>
          <w:sz w:val="24"/>
          <w:szCs w:val="24"/>
        </w:rPr>
        <w:tab/>
        <w:t>Which of the following statements is CORRECT?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Boys and girls are equally energetic.</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Parents have higher expectations for boys.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Some parents lack skills to deal with their kids.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Some parents are ill</w:t>
      </w:r>
      <w:r w:rsidRPr="007E3B92">
        <w:rPr>
          <w:rFonts w:ascii="宋体" w:eastAsia="宋体" w:hAnsi="宋体" w:cs="宋体"/>
          <w:sz w:val="24"/>
          <w:szCs w:val="24"/>
        </w:rPr>
        <w:t>-</w:t>
      </w:r>
      <w:r w:rsidRPr="007E3B92">
        <w:rPr>
          <w:rFonts w:ascii="Times New Roman" w:eastAsia="宋体" w:hAnsi="Times New Roman" w:cs="Times New Roman"/>
          <w:sz w:val="24"/>
          <w:szCs w:val="24"/>
        </w:rPr>
        <w:t>educated and ill</w:t>
      </w:r>
      <w:r w:rsidRPr="007E3B92">
        <w:rPr>
          <w:rFonts w:ascii="宋体" w:eastAsia="宋体" w:hAnsi="宋体" w:cs="宋体"/>
          <w:sz w:val="24"/>
          <w:szCs w:val="24"/>
        </w:rPr>
        <w:t>-</w:t>
      </w:r>
      <w:r w:rsidRPr="007E3B92">
        <w:rPr>
          <w:rFonts w:ascii="Times New Roman" w:eastAsia="宋体" w:hAnsi="Times New Roman" w:cs="Times New Roman"/>
          <w:sz w:val="24"/>
          <w:szCs w:val="24"/>
        </w:rPr>
        <w:t>tempered.</w:t>
      </w:r>
    </w:p>
    <w:p w:rsidR="007E3B92" w:rsidRPr="007E3B92" w:rsidRDefault="007E3B92" w:rsidP="00B157D2">
      <w:pPr>
        <w:rPr>
          <w:rFonts w:ascii="Calibri" w:eastAsia="宋体" w:hAnsi="Calibri" w:cs="Times New Roman"/>
        </w:rPr>
      </w:pPr>
      <w:bookmarkStart w:id="11" w:name="_Toc214344354"/>
      <w:r w:rsidRPr="007E3B92">
        <w:rPr>
          <w:rFonts w:ascii="Calibri" w:eastAsia="宋体" w:hAnsi="Calibri" w:cs="Times New Roman"/>
        </w:rPr>
        <w:t>SECTION CNEWS BROADCAST</w:t>
      </w:r>
      <w:bookmarkEnd w:id="11"/>
    </w:p>
    <w:p w:rsidR="007E3B92" w:rsidRPr="007E3B92" w:rsidRDefault="007E3B92" w:rsidP="00B157D2">
      <w:pPr>
        <w:spacing w:before="240" w:after="120"/>
        <w:rPr>
          <w:rFonts w:ascii="Times New Roman" w:eastAsia="宋体" w:hAnsi="Times New Roman" w:cs="Times New Roman"/>
          <w:i/>
          <w:sz w:val="24"/>
          <w:szCs w:val="24"/>
        </w:rPr>
      </w:pPr>
      <w:r w:rsidRPr="007E3B92">
        <w:rPr>
          <w:rFonts w:ascii="Times New Roman" w:eastAsia="宋体" w:hAnsi="Times New Roman" w:cs="Times New Roman"/>
          <w:i/>
          <w:sz w:val="24"/>
          <w:szCs w:val="24"/>
        </w:rPr>
        <w:t>In this section, you will hear several news items. Listen to them carefully and then answer the questions that follow.</w:t>
      </w:r>
    </w:p>
    <w:p w:rsidR="007E3B92" w:rsidRPr="007E3B92" w:rsidRDefault="007E3B92" w:rsidP="00B157D2">
      <w:pPr>
        <w:spacing w:before="240" w:after="120"/>
        <w:rPr>
          <w:rFonts w:ascii="Times New Roman" w:eastAsia="宋体" w:hAnsi="Times New Roman" w:cs="Times New Roman"/>
          <w:b/>
          <w:i/>
          <w:sz w:val="24"/>
          <w:szCs w:val="24"/>
        </w:rPr>
      </w:pPr>
      <w:r w:rsidRPr="007E3B92">
        <w:rPr>
          <w:rFonts w:ascii="Times New Roman" w:eastAsia="宋体" w:hAnsi="Times New Roman" w:cs="Times New Roman"/>
          <w:b/>
          <w:i/>
          <w:sz w:val="24"/>
          <w:szCs w:val="24"/>
        </w:rPr>
        <w:t>Questions 21 and 22 are based on the following news. At the end of the news item, you will be given 10 seconds to answer the questions.</w:t>
      </w:r>
    </w:p>
    <w:p w:rsidR="007E3B92" w:rsidRPr="007E3B92" w:rsidRDefault="007E3B92" w:rsidP="00B157D2">
      <w:pPr>
        <w:spacing w:before="240" w:after="120"/>
        <w:rPr>
          <w:rFonts w:ascii="Times New Roman" w:eastAsia="宋体" w:hAnsi="Times New Roman" w:cs="Times New Roman"/>
          <w:i/>
          <w:sz w:val="24"/>
          <w:szCs w:val="24"/>
        </w:rPr>
      </w:pPr>
      <w:r w:rsidRPr="007E3B92">
        <w:rPr>
          <w:rFonts w:ascii="Times New Roman" w:eastAsia="宋体" w:hAnsi="Times New Roman" w:cs="Times New Roman"/>
          <w:i/>
          <w:sz w:val="24"/>
          <w:szCs w:val="24"/>
        </w:rPr>
        <w:t>Now, listen to the news.</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21.</w:t>
      </w:r>
      <w:r w:rsidRPr="007E3B92">
        <w:rPr>
          <w:rFonts w:ascii="Times New Roman" w:eastAsia="宋体" w:hAnsi="Times New Roman" w:cs="Times New Roman"/>
          <w:sz w:val="24"/>
          <w:szCs w:val="24"/>
        </w:rPr>
        <w:tab/>
        <w:t>What has happened to the Cubans?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 xml:space="preserve">A. They set foot in </w:t>
      </w:r>
      <w:smartTag w:uri="urn:schemas-microsoft-com:office:smarttags" w:element="State">
        <w:smartTag w:uri="urn:schemas-microsoft-com:office:smarttags" w:element="place">
          <w:r w:rsidRPr="007E3B92">
            <w:rPr>
              <w:rFonts w:ascii="Times New Roman" w:eastAsia="宋体" w:hAnsi="Times New Roman" w:cs="Times New Roman"/>
              <w:sz w:val="24"/>
              <w:szCs w:val="24"/>
            </w:rPr>
            <w:t>Florida</w:t>
          </w:r>
        </w:smartTag>
      </w:smartTag>
      <w:r w:rsidRPr="007E3B92">
        <w:rPr>
          <w:rFonts w:ascii="Times New Roman" w:eastAsia="宋体" w:hAnsi="Times New Roman" w:cs="Times New Roman"/>
          <w:sz w:val="24"/>
          <w:szCs w:val="24"/>
        </w:rPr>
        <w: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They were drowned.</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 xml:space="preserve">C. They were flown to the </w:t>
      </w:r>
      <w:smartTag w:uri="urn:schemas-microsoft-com:office:smarttags" w:element="country-region">
        <w:smartTag w:uri="urn:schemas-microsoft-com:office:smarttags" w:element="place">
          <w:r w:rsidRPr="007E3B92">
            <w:rPr>
              <w:rFonts w:ascii="Times New Roman" w:eastAsia="宋体" w:hAnsi="Times New Roman" w:cs="Times New Roman"/>
              <w:sz w:val="24"/>
              <w:szCs w:val="24"/>
            </w:rPr>
            <w:t>U.S.</w:t>
          </w:r>
        </w:smartTag>
      </w:smartTag>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 xml:space="preserve">D. They were sent back to </w:t>
      </w:r>
      <w:smartTag w:uri="urn:schemas-microsoft-com:office:smarttags" w:element="country-region">
        <w:smartTag w:uri="urn:schemas-microsoft-com:office:smarttags" w:element="place">
          <w:r w:rsidRPr="007E3B92">
            <w:rPr>
              <w:rFonts w:ascii="Times New Roman" w:eastAsia="宋体" w:hAnsi="Times New Roman" w:cs="Times New Roman"/>
              <w:sz w:val="24"/>
              <w:szCs w:val="24"/>
            </w:rPr>
            <w:t>Cuba</w:t>
          </w:r>
        </w:smartTag>
      </w:smartTag>
      <w:r w:rsidRPr="007E3B92">
        <w:rPr>
          <w:rFonts w:ascii="Times New Roman" w:eastAsia="宋体" w:hAnsi="Times New Roman" w:cs="Times New Roman"/>
          <w:sz w:val="24"/>
          <w:szCs w:val="24"/>
        </w:rPr>
        <w:t>.</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22.</w:t>
      </w:r>
      <w:r w:rsidRPr="007E3B92">
        <w:rPr>
          <w:rFonts w:ascii="Times New Roman" w:eastAsia="宋体" w:hAnsi="Times New Roman" w:cs="Times New Roman"/>
          <w:sz w:val="24"/>
          <w:szCs w:val="24"/>
        </w:rPr>
        <w:tab/>
        <w:t xml:space="preserve">How did the Cubans try to enter the </w:t>
      </w:r>
      <w:smartTag w:uri="urn:schemas-microsoft-com:office:smarttags" w:element="country-region">
        <w:smartTag w:uri="urn:schemas-microsoft-com:office:smarttags" w:element="place">
          <w:r w:rsidRPr="007E3B92">
            <w:rPr>
              <w:rFonts w:ascii="Times New Roman" w:eastAsia="宋体" w:hAnsi="Times New Roman" w:cs="Times New Roman"/>
              <w:sz w:val="24"/>
              <w:szCs w:val="24"/>
            </w:rPr>
            <w:t>U.S.</w:t>
          </w:r>
        </w:smartTag>
      </w:smartTag>
      <w:r w:rsidRPr="007E3B92">
        <w:rPr>
          <w:rFonts w:ascii="Times New Roman" w:eastAsia="宋体" w:hAnsi="Times New Roman" w:cs="Times New Roman"/>
          <w:sz w:val="24"/>
          <w:szCs w:val="24"/>
        </w:rPr>
        <w: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In a small boat.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In an old truck.</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By swimming.</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By driving.</w:t>
      </w:r>
    </w:p>
    <w:p w:rsidR="007E3B92" w:rsidRPr="007E3B92" w:rsidRDefault="007E3B92" w:rsidP="00B157D2">
      <w:pPr>
        <w:spacing w:before="240" w:after="120"/>
        <w:rPr>
          <w:rFonts w:ascii="Times New Roman" w:eastAsia="宋体" w:hAnsi="Times New Roman" w:cs="Times New Roman"/>
          <w:b/>
          <w:i/>
          <w:sz w:val="24"/>
          <w:szCs w:val="24"/>
        </w:rPr>
      </w:pPr>
      <w:r w:rsidRPr="007E3B92">
        <w:rPr>
          <w:rFonts w:ascii="Times New Roman" w:eastAsia="宋体" w:hAnsi="Times New Roman" w:cs="Times New Roman"/>
          <w:b/>
          <w:i/>
          <w:sz w:val="24"/>
          <w:szCs w:val="24"/>
        </w:rPr>
        <w:t>Question 23 is based on the following news. At the end of the news item, you will be given 5 seconds to answer the question.</w:t>
      </w:r>
    </w:p>
    <w:p w:rsidR="007E3B92" w:rsidRPr="007E3B92" w:rsidRDefault="007E3B92" w:rsidP="00B157D2">
      <w:pPr>
        <w:spacing w:before="240" w:after="120"/>
        <w:rPr>
          <w:rFonts w:ascii="Times New Roman" w:eastAsia="宋体" w:hAnsi="Times New Roman" w:cs="Times New Roman"/>
          <w:i/>
          <w:sz w:val="24"/>
          <w:szCs w:val="24"/>
        </w:rPr>
      </w:pPr>
      <w:r w:rsidRPr="007E3B92">
        <w:rPr>
          <w:rFonts w:ascii="Times New Roman" w:eastAsia="宋体" w:hAnsi="Times New Roman" w:cs="Times New Roman"/>
          <w:i/>
          <w:sz w:val="24"/>
          <w:szCs w:val="24"/>
        </w:rPr>
        <w:t>Now, listen to the news.</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lastRenderedPageBreak/>
        <w:t>23.</w:t>
      </w:r>
      <w:r w:rsidRPr="007E3B92">
        <w:rPr>
          <w:rFonts w:ascii="Times New Roman" w:eastAsia="宋体" w:hAnsi="Times New Roman" w:cs="Times New Roman"/>
          <w:sz w:val="24"/>
          <w:szCs w:val="24"/>
        </w:rPr>
        <w:tab/>
        <w:t>How many cities will have air quality monitoring systems installed by the end of this year?</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42 cities.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220 cities.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150 cities.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262 cities.</w:t>
      </w:r>
    </w:p>
    <w:p w:rsidR="007E3B92" w:rsidRPr="007E3B92" w:rsidRDefault="007E3B92" w:rsidP="00B157D2">
      <w:pPr>
        <w:spacing w:before="240" w:after="120"/>
        <w:rPr>
          <w:rFonts w:ascii="Times New Roman" w:eastAsia="宋体" w:hAnsi="Times New Roman" w:cs="Times New Roman"/>
          <w:b/>
          <w:i/>
          <w:sz w:val="24"/>
          <w:szCs w:val="24"/>
        </w:rPr>
      </w:pPr>
      <w:r w:rsidRPr="007E3B92">
        <w:rPr>
          <w:rFonts w:ascii="Times New Roman" w:eastAsia="宋体" w:hAnsi="Times New Roman" w:cs="Times New Roman"/>
          <w:b/>
          <w:i/>
          <w:sz w:val="24"/>
          <w:szCs w:val="24"/>
        </w:rPr>
        <w:t>Questions 24 and 25 are based on the following news. At the end of the news item, you will be given 10 seconds to answer the questions.</w:t>
      </w:r>
    </w:p>
    <w:p w:rsidR="007E3B92" w:rsidRPr="007E3B92" w:rsidRDefault="007E3B92" w:rsidP="00B157D2">
      <w:pPr>
        <w:spacing w:before="240" w:after="120"/>
        <w:rPr>
          <w:rFonts w:ascii="Times New Roman" w:eastAsia="宋体" w:hAnsi="Times New Roman" w:cs="Times New Roman"/>
          <w:i/>
          <w:sz w:val="24"/>
          <w:szCs w:val="24"/>
        </w:rPr>
      </w:pPr>
      <w:r w:rsidRPr="007E3B92">
        <w:rPr>
          <w:rFonts w:ascii="Times New Roman" w:eastAsia="宋体" w:hAnsi="Times New Roman" w:cs="Times New Roman"/>
          <w:i/>
          <w:sz w:val="24"/>
          <w:szCs w:val="24"/>
        </w:rPr>
        <w:t>Now, listen to the news.</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24.</w:t>
      </w:r>
      <w:r w:rsidRPr="007E3B92">
        <w:rPr>
          <w:rFonts w:ascii="Times New Roman" w:eastAsia="宋体" w:hAnsi="Times New Roman" w:cs="Times New Roman"/>
          <w:sz w:val="24"/>
          <w:szCs w:val="24"/>
        </w:rPr>
        <w:tab/>
        <w:t>Altogether how many were reported missing?</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68.</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90.</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150.</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40.</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25.</w:t>
      </w:r>
      <w:r w:rsidRPr="007E3B92">
        <w:rPr>
          <w:rFonts w:ascii="Times New Roman" w:eastAsia="宋体" w:hAnsi="Times New Roman" w:cs="Times New Roman"/>
          <w:sz w:val="24"/>
          <w:szCs w:val="24"/>
        </w:rPr>
        <w:tab/>
        <w:t>Which of the following details is INCORRECT?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The two ferries sank on different days.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The accidents were caused by storms.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The two ferries sank on the same river.</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More people were rescued from the first ferry.</w:t>
      </w:r>
    </w:p>
    <w:p w:rsidR="007E3B92" w:rsidRPr="007E3B92" w:rsidRDefault="007E3B92" w:rsidP="00B157D2">
      <w:pPr>
        <w:spacing w:before="240" w:after="120"/>
        <w:rPr>
          <w:rFonts w:ascii="Times New Roman" w:eastAsia="宋体" w:hAnsi="Times New Roman" w:cs="Times New Roman"/>
          <w:b/>
          <w:i/>
          <w:sz w:val="24"/>
          <w:szCs w:val="24"/>
        </w:rPr>
      </w:pPr>
      <w:r w:rsidRPr="007E3B92">
        <w:rPr>
          <w:rFonts w:ascii="Times New Roman" w:eastAsia="宋体" w:hAnsi="Times New Roman" w:cs="Times New Roman"/>
          <w:b/>
          <w:i/>
          <w:sz w:val="24"/>
          <w:szCs w:val="24"/>
        </w:rPr>
        <w:t>Question 26 is based on the following news. At the end of the news item, you will be given 5 seconds to answer the question.</w:t>
      </w:r>
    </w:p>
    <w:p w:rsidR="007E3B92" w:rsidRPr="007E3B92" w:rsidRDefault="007E3B92" w:rsidP="00B157D2">
      <w:pPr>
        <w:spacing w:before="240" w:after="120"/>
        <w:rPr>
          <w:rFonts w:ascii="Times New Roman" w:eastAsia="宋体" w:hAnsi="Times New Roman" w:cs="Times New Roman"/>
          <w:i/>
          <w:sz w:val="24"/>
          <w:szCs w:val="24"/>
        </w:rPr>
      </w:pPr>
      <w:r w:rsidRPr="007E3B92">
        <w:rPr>
          <w:rFonts w:ascii="Times New Roman" w:eastAsia="宋体" w:hAnsi="Times New Roman" w:cs="Times New Roman"/>
          <w:i/>
          <w:sz w:val="24"/>
          <w:szCs w:val="24"/>
        </w:rPr>
        <w:t>Now, listen to the news.</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26.</w:t>
      </w:r>
      <w:r w:rsidRPr="007E3B92">
        <w:rPr>
          <w:rFonts w:ascii="Times New Roman" w:eastAsia="宋体" w:hAnsi="Times New Roman" w:cs="Times New Roman"/>
          <w:sz w:val="24"/>
          <w:szCs w:val="24"/>
        </w:rPr>
        <w:tab/>
        <w:t>What is the news item mainly about?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Indonesian government policies.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Australia</w:t>
      </w:r>
      <w:r w:rsidRPr="007E3B92">
        <w:rPr>
          <w:rFonts w:ascii="Times New Roman" w:eastAsia="宋体" w:hAnsi="Times New Roman" w:cs="宋体"/>
          <w:sz w:val="24"/>
          <w:szCs w:val="24"/>
        </w:rPr>
        <w:t>'</w:t>
      </w:r>
      <w:r w:rsidRPr="007E3B92">
        <w:rPr>
          <w:rFonts w:ascii="Times New Roman" w:eastAsia="宋体" w:hAnsi="Times New Roman" w:cs="Times New Roman"/>
          <w:sz w:val="24"/>
          <w:szCs w:val="24"/>
        </w:rPr>
        <w:t>s support to the U.N. assistance mission.</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 xml:space="preserve">C. Opening of an Australian consulate in </w:t>
      </w:r>
      <w:smartTag w:uri="urn:schemas-microsoft-com:office:smarttags" w:element="place">
        <w:r w:rsidRPr="007E3B92">
          <w:rPr>
            <w:rFonts w:ascii="Times New Roman" w:eastAsia="宋体" w:hAnsi="Times New Roman" w:cs="Times New Roman"/>
            <w:sz w:val="24"/>
            <w:szCs w:val="24"/>
          </w:rPr>
          <w:t>East Timor</w:t>
        </w:r>
      </w:smartTag>
      <w:r w:rsidRPr="007E3B92">
        <w:rPr>
          <w:rFonts w:ascii="Times New Roman" w:eastAsia="宋体" w:hAnsi="Times New Roman" w:cs="Times New Roman"/>
          <w:sz w:val="24"/>
          <w:szCs w:val="24"/>
        </w:rPr>
        <w: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 xml:space="preserve">D. Talks between </w:t>
      </w:r>
      <w:smartTag w:uri="urn:schemas-microsoft-com:office:smarttags" w:element="country-region">
        <w:r w:rsidRPr="007E3B92">
          <w:rPr>
            <w:rFonts w:ascii="Times New Roman" w:eastAsia="宋体" w:hAnsi="Times New Roman" w:cs="Times New Roman"/>
            <w:sz w:val="24"/>
            <w:szCs w:val="24"/>
          </w:rPr>
          <w:t>Australia</w:t>
        </w:r>
      </w:smartTag>
      <w:r w:rsidRPr="007E3B92">
        <w:rPr>
          <w:rFonts w:ascii="Times New Roman" w:eastAsia="宋体" w:hAnsi="Times New Roman" w:cs="Times New Roman"/>
          <w:sz w:val="24"/>
          <w:szCs w:val="24"/>
        </w:rPr>
        <w:t xml:space="preserve"> and </w:t>
      </w:r>
      <w:smartTag w:uri="urn:schemas-microsoft-com:office:smarttags" w:element="country-region">
        <w:smartTag w:uri="urn:schemas-microsoft-com:office:smarttags" w:element="place">
          <w:r w:rsidRPr="007E3B92">
            <w:rPr>
              <w:rFonts w:ascii="Times New Roman" w:eastAsia="宋体" w:hAnsi="Times New Roman" w:cs="Times New Roman"/>
              <w:sz w:val="24"/>
              <w:szCs w:val="24"/>
            </w:rPr>
            <w:t>Indonesia</w:t>
          </w:r>
        </w:smartTag>
      </w:smartTag>
      <w:r w:rsidRPr="007E3B92">
        <w:rPr>
          <w:rFonts w:ascii="Times New Roman" w:eastAsia="宋体" w:hAnsi="Times New Roman" w:cs="Times New Roman"/>
          <w:sz w:val="24"/>
          <w:szCs w:val="24"/>
        </w:rPr>
        <w:t>.</w:t>
      </w:r>
    </w:p>
    <w:p w:rsidR="007E3B92" w:rsidRPr="007E3B92" w:rsidRDefault="007E3B92" w:rsidP="00B157D2">
      <w:pPr>
        <w:spacing w:before="240" w:after="120"/>
        <w:rPr>
          <w:rFonts w:ascii="Times New Roman" w:eastAsia="宋体" w:hAnsi="Times New Roman" w:cs="Times New Roman"/>
          <w:b/>
          <w:i/>
          <w:sz w:val="24"/>
          <w:szCs w:val="24"/>
        </w:rPr>
      </w:pPr>
      <w:r w:rsidRPr="007E3B92">
        <w:rPr>
          <w:rFonts w:ascii="Times New Roman" w:eastAsia="宋体" w:hAnsi="Times New Roman" w:cs="Times New Roman"/>
          <w:b/>
          <w:i/>
          <w:sz w:val="24"/>
          <w:szCs w:val="24"/>
        </w:rPr>
        <w:t>Questions 27 and 28 are based on the following news. At the end of the news item, you will be given 10 seconds to answer the questions.</w:t>
      </w:r>
    </w:p>
    <w:p w:rsidR="007E3B92" w:rsidRPr="007E3B92" w:rsidRDefault="007E3B92" w:rsidP="00B157D2">
      <w:pPr>
        <w:spacing w:before="240" w:after="120"/>
        <w:rPr>
          <w:rFonts w:ascii="Times New Roman" w:eastAsia="宋体" w:hAnsi="Times New Roman" w:cs="Times New Roman"/>
          <w:i/>
          <w:sz w:val="24"/>
          <w:szCs w:val="24"/>
        </w:rPr>
      </w:pPr>
      <w:r w:rsidRPr="007E3B92">
        <w:rPr>
          <w:rFonts w:ascii="Times New Roman" w:eastAsia="宋体" w:hAnsi="Times New Roman" w:cs="Times New Roman"/>
          <w:i/>
          <w:sz w:val="24"/>
          <w:szCs w:val="24"/>
        </w:rPr>
        <w:t>Now, listen to the news.</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27.</w:t>
      </w:r>
      <w:r w:rsidRPr="007E3B92">
        <w:rPr>
          <w:rFonts w:ascii="Times New Roman" w:eastAsia="宋体" w:hAnsi="Times New Roman" w:cs="Times New Roman"/>
          <w:sz w:val="24"/>
          <w:szCs w:val="24"/>
        </w:rPr>
        <w:tab/>
        <w:t>The news item is mainly about a joint venture between.</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 xml:space="preserve">A. a </w:t>
      </w:r>
      <w:smartTag w:uri="urn:schemas-microsoft-com:office:smarttags" w:element="country-region">
        <w:r w:rsidRPr="007E3B92">
          <w:rPr>
            <w:rFonts w:ascii="Times New Roman" w:eastAsia="宋体" w:hAnsi="Times New Roman" w:cs="Times New Roman"/>
            <w:sz w:val="24"/>
            <w:szCs w:val="24"/>
          </w:rPr>
          <w:t>U.S.</w:t>
        </w:r>
      </w:smartTag>
      <w:r w:rsidRPr="007E3B92">
        <w:rPr>
          <w:rFonts w:ascii="Times New Roman" w:eastAsia="宋体" w:hAnsi="Times New Roman" w:cs="Times New Roman"/>
          <w:sz w:val="24"/>
          <w:szCs w:val="24"/>
        </w:rPr>
        <w:t xml:space="preserve"> company and a </w:t>
      </w:r>
      <w:smartTag w:uri="urn:schemas-microsoft-com:office:smarttags" w:element="country-region">
        <w:smartTag w:uri="urn:schemas-microsoft-com:office:smarttags" w:element="place">
          <w:r w:rsidRPr="007E3B92">
            <w:rPr>
              <w:rFonts w:ascii="Times New Roman" w:eastAsia="宋体" w:hAnsi="Times New Roman" w:cs="Times New Roman"/>
              <w:sz w:val="24"/>
              <w:szCs w:val="24"/>
            </w:rPr>
            <w:t>U.K.</w:t>
          </w:r>
        </w:smartTag>
      </w:smartTag>
      <w:r w:rsidRPr="007E3B92">
        <w:rPr>
          <w:rFonts w:ascii="Times New Roman" w:eastAsia="宋体" w:hAnsi="Times New Roman" w:cs="Times New Roman"/>
          <w:sz w:val="24"/>
          <w:szCs w:val="24"/>
        </w:rPr>
        <w:t xml:space="preserve"> company</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 xml:space="preserve">B. a Swiss company and a </w:t>
      </w:r>
      <w:smartTag w:uri="urn:schemas-microsoft-com:office:smarttags" w:element="country-region">
        <w:smartTag w:uri="urn:schemas-microsoft-com:office:smarttags" w:element="place">
          <w:r w:rsidRPr="007E3B92">
            <w:rPr>
              <w:rFonts w:ascii="Times New Roman" w:eastAsia="宋体" w:hAnsi="Times New Roman" w:cs="Times New Roman"/>
              <w:sz w:val="24"/>
              <w:szCs w:val="24"/>
            </w:rPr>
            <w:t>U.K.</w:t>
          </w:r>
        </w:smartTag>
      </w:smartTag>
      <w:r w:rsidRPr="007E3B92">
        <w:rPr>
          <w:rFonts w:ascii="Times New Roman" w:eastAsia="宋体" w:hAnsi="Times New Roman" w:cs="Times New Roman"/>
          <w:sz w:val="24"/>
          <w:szCs w:val="24"/>
        </w:rPr>
        <w:t xml:space="preserve"> company</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lastRenderedPageBreak/>
        <w:t>C. two Taiwanese companies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 xml:space="preserve">D. a mainland company and a </w:t>
      </w:r>
      <w:smartTag w:uri="urn:schemas-microsoft-com:office:smarttags" w:element="country-region">
        <w:smartTag w:uri="urn:schemas-microsoft-com:office:smarttags" w:element="place">
          <w:r w:rsidRPr="007E3B92">
            <w:rPr>
              <w:rFonts w:ascii="Times New Roman" w:eastAsia="宋体" w:hAnsi="Times New Roman" w:cs="Times New Roman"/>
              <w:sz w:val="24"/>
              <w:szCs w:val="24"/>
            </w:rPr>
            <w:t>U.S.</w:t>
          </w:r>
        </w:smartTag>
      </w:smartTag>
      <w:r w:rsidRPr="007E3B92">
        <w:rPr>
          <w:rFonts w:ascii="Times New Roman" w:eastAsia="宋体" w:hAnsi="Times New Roman" w:cs="Times New Roman"/>
          <w:sz w:val="24"/>
          <w:szCs w:val="24"/>
        </w:rPr>
        <w:t xml:space="preserve"> company</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28.</w:t>
      </w:r>
      <w:r w:rsidRPr="007E3B92">
        <w:rPr>
          <w:rFonts w:ascii="Times New Roman" w:eastAsia="宋体" w:hAnsi="Times New Roman" w:cs="Times New Roman"/>
          <w:sz w:val="24"/>
          <w:szCs w:val="24"/>
        </w:rPr>
        <w:tab/>
        <w:t>Who will provide the distribution networks in the joint venture?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Unilever.</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Nestle.</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PepsiCo.</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Coca Cola.</w:t>
      </w:r>
    </w:p>
    <w:p w:rsidR="007E3B92" w:rsidRPr="007E3B92" w:rsidRDefault="007E3B92" w:rsidP="00B157D2">
      <w:pPr>
        <w:spacing w:before="240" w:after="120"/>
        <w:rPr>
          <w:rFonts w:ascii="Times New Roman" w:eastAsia="宋体" w:hAnsi="Times New Roman" w:cs="Times New Roman"/>
          <w:b/>
          <w:i/>
          <w:sz w:val="24"/>
          <w:szCs w:val="24"/>
        </w:rPr>
      </w:pPr>
      <w:r w:rsidRPr="007E3B92">
        <w:rPr>
          <w:rFonts w:ascii="Times New Roman" w:eastAsia="宋体" w:hAnsi="Times New Roman" w:cs="Times New Roman"/>
          <w:b/>
          <w:i/>
          <w:sz w:val="24"/>
          <w:szCs w:val="24"/>
        </w:rPr>
        <w:t>Questions 29 and 30 are based on the following news. At the end of the news item, you will be given 10 seconds to answer the questions.</w:t>
      </w:r>
    </w:p>
    <w:p w:rsidR="007E3B92" w:rsidRPr="007E3B92" w:rsidRDefault="007E3B92" w:rsidP="00B157D2">
      <w:pPr>
        <w:spacing w:before="240" w:after="120"/>
        <w:rPr>
          <w:rFonts w:ascii="Times New Roman" w:eastAsia="宋体" w:hAnsi="Times New Roman" w:cs="Times New Roman"/>
          <w:i/>
          <w:sz w:val="24"/>
          <w:szCs w:val="24"/>
        </w:rPr>
      </w:pPr>
      <w:r w:rsidRPr="007E3B92">
        <w:rPr>
          <w:rFonts w:ascii="Times New Roman" w:eastAsia="宋体" w:hAnsi="Times New Roman" w:cs="Times New Roman"/>
          <w:i/>
          <w:sz w:val="24"/>
          <w:szCs w:val="24"/>
        </w:rPr>
        <w:t>Now, listen to the news.</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29.</w:t>
      </w:r>
      <w:r w:rsidRPr="007E3B92">
        <w:rPr>
          <w:rFonts w:ascii="Times New Roman" w:eastAsia="宋体" w:hAnsi="Times New Roman" w:cs="Times New Roman"/>
          <w:sz w:val="24"/>
          <w:szCs w:val="24"/>
        </w:rPr>
        <w:tab/>
        <w:t>Who staged the protest on Saturday?</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The soldier.</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The peace camp.</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C. The militants.</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The hardliners.</w:t>
      </w:r>
    </w:p>
    <w:p w:rsidR="007E3B92" w:rsidRPr="007E3B92" w:rsidRDefault="007E3B92" w:rsidP="00B157D2">
      <w:pPr>
        <w:spacing w:before="240" w:after="60"/>
        <w:ind w:left="480"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30.</w:t>
      </w:r>
      <w:r w:rsidRPr="007E3B92">
        <w:rPr>
          <w:rFonts w:ascii="Times New Roman" w:eastAsia="宋体" w:hAnsi="Times New Roman" w:cs="Times New Roman"/>
          <w:sz w:val="24"/>
          <w:szCs w:val="24"/>
        </w:rPr>
        <w:tab/>
        <w:t>Which of the following details about the news is INCORRECT?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A. 13 soldiers were killed last week.</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B. 100,000 people participated in the protest.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 xml:space="preserve">C. The protesters demanded a pullout from </w:t>
      </w:r>
      <w:smartTag w:uri="urn:schemas-microsoft-com:office:smarttags" w:element="City">
        <w:smartTag w:uri="urn:schemas-microsoft-com:office:smarttags" w:element="place">
          <w:r w:rsidRPr="007E3B92">
            <w:rPr>
              <w:rFonts w:ascii="Times New Roman" w:eastAsia="宋体" w:hAnsi="Times New Roman" w:cs="Times New Roman"/>
              <w:sz w:val="24"/>
              <w:szCs w:val="24"/>
            </w:rPr>
            <w:t>Gaza</w:t>
          </w:r>
        </w:smartTag>
      </w:smartTag>
      <w:r w:rsidRPr="007E3B92">
        <w:rPr>
          <w:rFonts w:ascii="Times New Roman" w:eastAsia="宋体" w:hAnsi="Times New Roman" w:cs="Times New Roman"/>
          <w:sz w:val="24"/>
          <w:szCs w:val="24"/>
        </w:rPr>
        <w:t>.</w:t>
      </w:r>
    </w:p>
    <w:p w:rsidR="007E3B92" w:rsidRPr="007E3B92" w:rsidRDefault="007E3B92" w:rsidP="00B157D2">
      <w:pPr>
        <w:spacing w:before="60" w:after="60"/>
        <w:ind w:leftChars="225" w:left="953" w:hangingChars="200" w:hanging="480"/>
        <w:rPr>
          <w:rFonts w:ascii="Times New Roman" w:eastAsia="宋体" w:hAnsi="Times New Roman" w:cs="Times New Roman"/>
          <w:sz w:val="24"/>
          <w:szCs w:val="24"/>
        </w:rPr>
      </w:pPr>
      <w:r w:rsidRPr="007E3B92">
        <w:rPr>
          <w:rFonts w:ascii="Times New Roman" w:eastAsia="宋体" w:hAnsi="Times New Roman" w:cs="Times New Roman"/>
          <w:sz w:val="24"/>
          <w:szCs w:val="24"/>
        </w:rPr>
        <w:t>D. The Prime Minister rejected the pullout plan.</w:t>
      </w:r>
    </w:p>
    <w:p w:rsidR="007E3B92" w:rsidRPr="007E3B92" w:rsidRDefault="007E3B92" w:rsidP="00B157D2">
      <w:pPr>
        <w:ind w:firstLine="480"/>
        <w:rPr>
          <w:rFonts w:ascii="Calibri" w:eastAsia="宋体" w:hAnsi="Calibri" w:cs="Times New Roman"/>
        </w:rPr>
      </w:pPr>
    </w:p>
    <w:p w:rsidR="007E3B92" w:rsidRPr="00AF1554" w:rsidRDefault="007E3B92" w:rsidP="00B157D2">
      <w:pPr>
        <w:keepNext/>
        <w:keepLines/>
        <w:spacing w:before="160" w:after="160"/>
        <w:jc w:val="center"/>
        <w:outlineLvl w:val="0"/>
        <w:rPr>
          <w:rFonts w:ascii="黑体" w:eastAsia="黑体" w:hAnsi="黑体" w:cs="Times New Roman" w:hint="eastAsia"/>
          <w:b/>
          <w:bCs/>
          <w:kern w:val="44"/>
          <w:sz w:val="30"/>
          <w:szCs w:val="30"/>
        </w:rPr>
      </w:pPr>
      <w:r w:rsidRPr="007E3B92">
        <w:rPr>
          <w:rFonts w:ascii="黑体" w:eastAsia="黑体" w:hAnsi="黑体" w:cs="Times New Roman" w:hint="eastAsia"/>
          <w:b/>
          <w:bCs/>
          <w:kern w:val="44"/>
          <w:sz w:val="30"/>
          <w:szCs w:val="30"/>
        </w:rPr>
        <w:t>2006</w:t>
      </w:r>
      <w:r w:rsidR="00AF1554">
        <w:rPr>
          <w:rFonts w:ascii="黑体" w:eastAsia="黑体" w:hAnsi="黑体" w:cs="Times New Roman" w:hint="eastAsia"/>
          <w:b/>
          <w:bCs/>
          <w:kern w:val="44"/>
          <w:sz w:val="30"/>
          <w:szCs w:val="30"/>
        </w:rPr>
        <w:t>年专业四级听力试题参考答案</w:t>
      </w:r>
    </w:p>
    <w:p w:rsidR="00AF1554" w:rsidRPr="00AF1554" w:rsidRDefault="00AF1554" w:rsidP="00B157D2">
      <w:pPr>
        <w:ind w:firstLine="480"/>
        <w:rPr>
          <w:rFonts w:ascii="Calibri" w:eastAsia="宋体" w:hAnsi="Calibri" w:cs="Times New Roman"/>
        </w:rPr>
      </w:pPr>
      <w:r w:rsidRPr="00AF1554">
        <w:rPr>
          <w:rFonts w:ascii="Calibri" w:eastAsia="宋体" w:hAnsi="Calibri" w:cs="Times New Roman"/>
        </w:rPr>
        <w:t>2006</w:t>
      </w:r>
      <w:r w:rsidRPr="00AF1554">
        <w:rPr>
          <w:rFonts w:ascii="Calibri" w:eastAsia="宋体" w:hAnsi="Calibri" w:cs="Times New Roman"/>
        </w:rPr>
        <w:t>年专四真题参考答案</w:t>
      </w:r>
    </w:p>
    <w:p w:rsidR="00AF1554" w:rsidRPr="00AF1554" w:rsidRDefault="00AF1554" w:rsidP="00B157D2">
      <w:pPr>
        <w:ind w:firstLine="480"/>
        <w:rPr>
          <w:rFonts w:ascii="Calibri" w:eastAsia="宋体" w:hAnsi="Calibri" w:cs="Times New Roman"/>
        </w:rPr>
      </w:pPr>
      <w:r w:rsidRPr="00AF1554">
        <w:rPr>
          <w:rFonts w:ascii="Calibri" w:eastAsia="宋体" w:hAnsi="Calibri" w:cs="Times New Roman" w:hint="eastAsia"/>
        </w:rPr>
        <w:t>听力部分</w:t>
      </w:r>
    </w:p>
    <w:p w:rsidR="00AF1554" w:rsidRPr="00AF1554" w:rsidRDefault="00AF1554" w:rsidP="00B157D2">
      <w:pPr>
        <w:ind w:firstLine="480"/>
        <w:rPr>
          <w:rFonts w:ascii="Calibri" w:eastAsia="宋体" w:hAnsi="Calibri" w:cs="Times New Roman"/>
        </w:rPr>
      </w:pPr>
      <w:r w:rsidRPr="00AF1554">
        <w:rPr>
          <w:rFonts w:ascii="Calibri" w:eastAsia="宋体" w:hAnsi="Calibri" w:cs="Times New Roman"/>
        </w:rPr>
        <w:t>1-10 CABDB DCDBA</w:t>
      </w:r>
    </w:p>
    <w:p w:rsidR="00AF1554" w:rsidRPr="00AF1554" w:rsidRDefault="00AF1554" w:rsidP="00B157D2">
      <w:pPr>
        <w:ind w:firstLine="480"/>
        <w:rPr>
          <w:rFonts w:ascii="Calibri" w:eastAsia="宋体" w:hAnsi="Calibri" w:cs="Times New Roman"/>
        </w:rPr>
      </w:pPr>
      <w:r w:rsidRPr="00AF1554">
        <w:rPr>
          <w:rFonts w:ascii="Calibri" w:eastAsia="宋体" w:hAnsi="Calibri" w:cs="Times New Roman"/>
        </w:rPr>
        <w:t>11-10 DADBD ACBAC</w:t>
      </w:r>
    </w:p>
    <w:p w:rsidR="00AF1554" w:rsidRPr="007E3B92" w:rsidRDefault="00AF1554" w:rsidP="00B157D2">
      <w:pPr>
        <w:ind w:firstLine="480"/>
        <w:rPr>
          <w:rFonts w:ascii="Calibri" w:eastAsia="宋体" w:hAnsi="Calibri" w:cs="Times New Roman"/>
        </w:rPr>
      </w:pPr>
      <w:r w:rsidRPr="00AF1554">
        <w:rPr>
          <w:rFonts w:ascii="Calibri" w:eastAsia="宋体" w:hAnsi="Calibri" w:cs="Times New Roman"/>
        </w:rPr>
        <w:t>21-30 DBDBA CACBC</w:t>
      </w:r>
    </w:p>
    <w:p w:rsidR="00AF1554" w:rsidRPr="00AF1554" w:rsidRDefault="00AF1554" w:rsidP="00B157D2">
      <w:pPr>
        <w:keepNext/>
        <w:keepLines/>
        <w:spacing w:before="160" w:after="160"/>
        <w:jc w:val="center"/>
        <w:outlineLvl w:val="0"/>
        <w:rPr>
          <w:rFonts w:ascii="黑体" w:eastAsia="黑体" w:hAnsi="黑体" w:cs="Times New Roman"/>
          <w:b/>
          <w:bCs/>
          <w:kern w:val="44"/>
          <w:sz w:val="30"/>
          <w:szCs w:val="30"/>
        </w:rPr>
      </w:pPr>
      <w:r w:rsidRPr="00AF1554">
        <w:rPr>
          <w:rFonts w:ascii="黑体" w:eastAsia="黑体" w:hAnsi="黑体" w:cs="Times New Roman"/>
          <w:b/>
          <w:bCs/>
          <w:kern w:val="44"/>
          <w:sz w:val="30"/>
          <w:szCs w:val="30"/>
        </w:rPr>
        <w:t>2005TEST FOR ENGLISH MAJORS (200</w:t>
      </w:r>
      <w:r w:rsidRPr="00AF1554">
        <w:rPr>
          <w:rFonts w:ascii="黑体" w:eastAsia="黑体" w:hAnsi="黑体" w:cs="Times New Roman" w:hint="eastAsia"/>
          <w:b/>
          <w:bCs/>
          <w:kern w:val="44"/>
          <w:sz w:val="30"/>
          <w:szCs w:val="30"/>
        </w:rPr>
        <w:t>5</w:t>
      </w:r>
      <w:r w:rsidRPr="00AF1554">
        <w:rPr>
          <w:rFonts w:ascii="黑体" w:eastAsia="黑体" w:hAnsi="黑体" w:cs="Times New Roman"/>
          <w:b/>
          <w:bCs/>
          <w:kern w:val="44"/>
          <w:sz w:val="30"/>
          <w:szCs w:val="30"/>
        </w:rPr>
        <w:t>)</w:t>
      </w:r>
      <w:r w:rsidRPr="00AF1554">
        <w:rPr>
          <w:rFonts w:ascii="黑体" w:eastAsia="黑体" w:hAnsi="黑体" w:cs="Times New Roman"/>
          <w:b/>
          <w:bCs/>
          <w:kern w:val="44"/>
          <w:sz w:val="30"/>
          <w:szCs w:val="30"/>
        </w:rPr>
        <w:br/>
      </w:r>
    </w:p>
    <w:p w:rsidR="00AF1554" w:rsidRPr="00AF1554" w:rsidRDefault="00AF1554" w:rsidP="00B157D2">
      <w:pPr>
        <w:spacing w:before="60" w:after="36"/>
        <w:jc w:val="right"/>
        <w:rPr>
          <w:rFonts w:ascii="Times New Roman" w:eastAsia="宋体" w:hAnsi="Times New Roman" w:cs="Times New Roman"/>
          <w:sz w:val="24"/>
          <w:szCs w:val="24"/>
        </w:rPr>
      </w:pPr>
      <w:r w:rsidRPr="00AF1554">
        <w:rPr>
          <w:rFonts w:ascii="Times New Roman" w:eastAsia="宋体" w:hAnsi="Times New Roman" w:cs="Times New Roman"/>
          <w:sz w:val="24"/>
          <w:szCs w:val="24"/>
        </w:rPr>
        <w:t>TIME LIMIT: 130 MIN</w:t>
      </w:r>
    </w:p>
    <w:p w:rsidR="00AF1554" w:rsidRPr="00AF1554" w:rsidRDefault="00AF1554" w:rsidP="00B157D2">
      <w:pPr>
        <w:rPr>
          <w:rFonts w:ascii="Calibri" w:eastAsia="宋体" w:hAnsi="Calibri" w:cs="Times New Roman"/>
        </w:rPr>
      </w:pPr>
      <w:r w:rsidRPr="00AF1554">
        <w:rPr>
          <w:rFonts w:ascii="Calibri" w:eastAsia="宋体" w:hAnsi="Calibri" w:cs="Times New Roman"/>
        </w:rPr>
        <w:t>PART I</w:t>
      </w:r>
      <w:r w:rsidRPr="00AF1554">
        <w:rPr>
          <w:rFonts w:ascii="Calibri" w:eastAsia="宋体" w:hAnsi="Calibri" w:cs="Times New Roman"/>
        </w:rPr>
        <w:tab/>
        <w:t>DICTATION (15 MIN)</w:t>
      </w:r>
    </w:p>
    <w:p w:rsidR="00AF1554" w:rsidRPr="00AF1554" w:rsidRDefault="00AF1554" w:rsidP="00B157D2">
      <w:pPr>
        <w:rPr>
          <w:rFonts w:ascii="Times New Roman" w:eastAsia="宋体" w:hAnsi="Times New Roman" w:cs="Times New Roman"/>
          <w:szCs w:val="21"/>
        </w:rPr>
      </w:pPr>
      <w:r w:rsidRPr="00AF1554">
        <w:rPr>
          <w:rFonts w:ascii="Times New Roman" w:eastAsia="宋体" w:hAnsi="Times New Roman" w:cs="Times New Roman"/>
          <w:szCs w:val="21"/>
        </w:rPr>
        <w:t>the Wrist Watch</w:t>
      </w:r>
    </w:p>
    <w:p w:rsidR="00AF1554" w:rsidRDefault="00AF1554" w:rsidP="00B157D2">
      <w:pPr>
        <w:ind w:firstLine="450"/>
        <w:rPr>
          <w:rFonts w:ascii="Times New Roman" w:eastAsia="宋体" w:hAnsi="Times New Roman" w:cs="Times New Roman"/>
          <w:szCs w:val="21"/>
        </w:rPr>
      </w:pPr>
      <w:r w:rsidRPr="00AF1554">
        <w:rPr>
          <w:rFonts w:ascii="Times New Roman" w:eastAsia="宋体" w:hAnsi="Times New Roman" w:cs="Times New Roman"/>
          <w:szCs w:val="21"/>
        </w:rPr>
        <w:t xml:space="preserve">It is generally believed that wristwatches are anexception to the normal sequence in the </w:t>
      </w:r>
      <w:r w:rsidRPr="00AF1554">
        <w:rPr>
          <w:rFonts w:ascii="Times New Roman" w:eastAsia="宋体" w:hAnsi="Times New Roman" w:cs="Times New Roman"/>
          <w:szCs w:val="21"/>
        </w:rPr>
        <w:lastRenderedPageBreak/>
        <w:t>evolutionof men's jewelry. Reversing the usual order, theywere first worn by women and then adopted by men.In the old days, queens included wristwatches amongtheir crown jewelry. Later they were worn by Swissworkers and farmers. Until World War I, Americansassociated the watch with fortune hunters. Thenarmy officers discovered that the wristwatch wasmost practical for active combat. Race car driversalso loved to wear wristwatches and pilots found them most useful while flying. Soon men daredto wear wristwatches without feeling self-conscious. By 1924 some 30% of men's watcheswere worn on the wrist. Today the figure is 90% and they are now worn by both men andwomen for practical purposes rather than for decoration.</w:t>
      </w:r>
    </w:p>
    <w:p w:rsidR="00AF1554" w:rsidRPr="00AF1554" w:rsidRDefault="00AF1554" w:rsidP="00B157D2">
      <w:pPr>
        <w:rPr>
          <w:rFonts w:ascii="Calibri" w:eastAsia="宋体" w:hAnsi="Calibri" w:cs="Times New Roman"/>
        </w:rPr>
      </w:pPr>
      <w:r w:rsidRPr="00AF1554">
        <w:rPr>
          <w:rFonts w:ascii="Calibri" w:eastAsia="宋体" w:hAnsi="Calibri" w:cs="Times New Roman"/>
        </w:rPr>
        <w:t>SECTION A</w:t>
      </w:r>
      <w:r w:rsidRPr="00AF1554">
        <w:rPr>
          <w:rFonts w:ascii="Calibri" w:eastAsia="宋体" w:hAnsi="Calibri" w:cs="Times New Roman"/>
        </w:rPr>
        <w:tab/>
        <w:t>CONVERSATIONS</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1.</w:t>
      </w:r>
      <w:r w:rsidRPr="00AF1554">
        <w:rPr>
          <w:rFonts w:ascii="Times New Roman" w:eastAsia="宋体" w:hAnsi="Times New Roman" w:cs="Times New Roman"/>
          <w:szCs w:val="21"/>
        </w:rPr>
        <w:tab/>
        <w:t>According to the conversation, Mr. Johnson is NOT very strong in ________.</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history</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geography</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mathematics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art</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2.</w:t>
      </w:r>
      <w:r w:rsidRPr="00AF1554">
        <w:rPr>
          <w:rFonts w:ascii="Times New Roman" w:eastAsia="宋体" w:hAnsi="Times New Roman" w:cs="Times New Roman"/>
          <w:szCs w:val="21"/>
        </w:rPr>
        <w:tab/>
        <w:t>Mr. Johnson thinks that ________ can help him a lot in the job.</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logic</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writing</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history</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mathematics</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3.</w:t>
      </w:r>
      <w:r w:rsidRPr="00AF1554">
        <w:rPr>
          <w:rFonts w:ascii="Times New Roman" w:eastAsia="宋体" w:hAnsi="Times New Roman" w:cs="Times New Roman"/>
          <w:szCs w:val="21"/>
        </w:rPr>
        <w:tab/>
        <w:t>Mr. Johnson would like to work as a (n)</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adviser</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computer programmer</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product designer</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school teacher</w:t>
      </w:r>
    </w:p>
    <w:p w:rsidR="00AF1554" w:rsidRPr="00AF1554" w:rsidRDefault="00AF1554" w:rsidP="00B157D2">
      <w:pPr>
        <w:spacing w:before="240" w:after="120"/>
        <w:rPr>
          <w:rFonts w:ascii="Times New Roman" w:eastAsia="宋体" w:hAnsi="Times New Roman" w:cs="Times New Roman"/>
          <w:b/>
          <w:i/>
          <w:szCs w:val="21"/>
        </w:rPr>
      </w:pPr>
      <w:r w:rsidRPr="00AF1554">
        <w:rPr>
          <w:rFonts w:ascii="Times New Roman" w:eastAsia="宋体" w:hAnsi="Times New Roman" w:cs="Times New Roman"/>
          <w:b/>
          <w:i/>
          <w:szCs w:val="21"/>
        </w:rPr>
        <w:t>Questions 4 to 7 are based on the following conversation. At the end of the conversation, you will be given 20 seconds to answer the questions. Now listen to the conversation.</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4.</w:t>
      </w:r>
      <w:r w:rsidRPr="00AF1554">
        <w:rPr>
          <w:rFonts w:ascii="Times New Roman" w:eastAsia="宋体" w:hAnsi="Times New Roman" w:cs="Times New Roman"/>
          <w:szCs w:val="21"/>
        </w:rPr>
        <w:tab/>
        <w:t>What is the main purpose of the research?</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To make preparations for a new publication.</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To learn how couples spend their weekends.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To know how housework is shared.</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To investigate what people do at the weekend.</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5.</w:t>
      </w:r>
      <w:r w:rsidRPr="00AF1554">
        <w:rPr>
          <w:rFonts w:ascii="Times New Roman" w:eastAsia="宋体" w:hAnsi="Times New Roman" w:cs="Times New Roman"/>
          <w:szCs w:val="21"/>
        </w:rPr>
        <w:tab/>
        <w:t>What does the man do on Fridays?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He goes to exercise classes.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He goes sailing.</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He goes to the cinema.</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He stays at home.</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lastRenderedPageBreak/>
        <w:t>6.</w:t>
      </w:r>
      <w:r w:rsidRPr="00AF1554">
        <w:rPr>
          <w:rFonts w:ascii="Times New Roman" w:eastAsia="宋体" w:hAnsi="Times New Roman" w:cs="Times New Roman"/>
          <w:szCs w:val="21"/>
        </w:rPr>
        <w:tab/>
        <w:t>On which day does the couple always go out?</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Friday.</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Saturday.</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Sunday.</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Any weekday.</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7.</w:t>
      </w:r>
      <w:r w:rsidRPr="00AF1554">
        <w:rPr>
          <w:rFonts w:ascii="Times New Roman" w:eastAsia="宋体" w:hAnsi="Times New Roman" w:cs="Times New Roman"/>
          <w:szCs w:val="21"/>
        </w:rPr>
        <w:tab/>
        <w:t>Which personal detail does the man give?</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Surname.</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First name.</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Address.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Age.</w:t>
      </w:r>
    </w:p>
    <w:p w:rsidR="00AF1554" w:rsidRPr="00AF1554" w:rsidRDefault="00AF1554" w:rsidP="00B157D2">
      <w:pPr>
        <w:spacing w:before="240" w:after="120"/>
        <w:rPr>
          <w:rFonts w:ascii="Times New Roman" w:eastAsia="宋体" w:hAnsi="Times New Roman" w:cs="Times New Roman"/>
          <w:b/>
          <w:i/>
          <w:szCs w:val="21"/>
        </w:rPr>
      </w:pPr>
      <w:r w:rsidRPr="00AF1554">
        <w:rPr>
          <w:rFonts w:ascii="Times New Roman" w:eastAsia="宋体" w:hAnsi="Times New Roman" w:cs="Times New Roman"/>
          <w:b/>
          <w:i/>
          <w:szCs w:val="21"/>
        </w:rPr>
        <w:t>Questions 8 to 10 are based on the following conversation. At the end of the conversation, you will be given 15 seconds to answer the questions. Now listen to the conversation.</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8.</w:t>
      </w:r>
      <w:r w:rsidRPr="00AF1554">
        <w:rPr>
          <w:rFonts w:ascii="Times New Roman" w:eastAsia="宋体" w:hAnsi="Times New Roman" w:cs="Times New Roman"/>
          <w:szCs w:val="21"/>
        </w:rPr>
        <w:tab/>
        <w:t>Parcel Express needs the following details about the sender EXCEPT</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name</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address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receipt</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phone number</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9.</w:t>
      </w:r>
      <w:r w:rsidRPr="00AF1554">
        <w:rPr>
          <w:rFonts w:ascii="Times New Roman" w:eastAsia="宋体" w:hAnsi="Times New Roman" w:cs="Times New Roman"/>
          <w:szCs w:val="21"/>
        </w:rPr>
        <w:tab/>
        <w:t>Parcels must be left open mainly for ________.</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customs' check</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security check</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convenience's sake</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the company's sake</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10.</w:t>
      </w:r>
      <w:r w:rsidRPr="00AF1554">
        <w:rPr>
          <w:rFonts w:ascii="Times New Roman" w:eastAsia="宋体" w:hAnsi="Times New Roman" w:cs="Times New Roman"/>
          <w:szCs w:val="21"/>
        </w:rPr>
        <w:tab/>
        <w:t>The woman's last inquiry is mainly concerned with ________.</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the time needed for sending the parcel</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 xml:space="preserve">B. the flight time to </w:t>
      </w:r>
      <w:smartTag w:uri="urn:schemas-microsoft-com:office:smarttags" w:element="State">
        <w:smartTag w:uri="urn:schemas-microsoft-com:office:smarttags" w:element="place">
          <w:r w:rsidRPr="00AF1554">
            <w:rPr>
              <w:rFonts w:ascii="Times New Roman" w:eastAsia="宋体" w:hAnsi="Times New Roman" w:cs="Times New Roman"/>
              <w:szCs w:val="21"/>
            </w:rPr>
            <w:t>New York</w:t>
          </w:r>
        </w:smartTag>
      </w:smartTag>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the parcel destination</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parcel collection</w:t>
      </w:r>
    </w:p>
    <w:p w:rsidR="00AF1554" w:rsidRPr="00AF1554" w:rsidRDefault="00AF1554" w:rsidP="00B157D2">
      <w:pPr>
        <w:rPr>
          <w:rFonts w:ascii="Calibri" w:eastAsia="宋体" w:hAnsi="Calibri" w:cs="Times New Roman"/>
        </w:rPr>
      </w:pPr>
      <w:r w:rsidRPr="00AF1554">
        <w:rPr>
          <w:rFonts w:ascii="Calibri" w:eastAsia="宋体" w:hAnsi="Calibri" w:cs="Times New Roman"/>
        </w:rPr>
        <w:t>SECTION B</w:t>
      </w:r>
      <w:r w:rsidRPr="00AF1554">
        <w:rPr>
          <w:rFonts w:ascii="Calibri" w:eastAsia="宋体" w:hAnsi="Calibri" w:cs="Times New Roman"/>
        </w:rPr>
        <w:tab/>
        <w:t>PASSAGES</w:t>
      </w:r>
    </w:p>
    <w:p w:rsidR="00AF1554" w:rsidRPr="00AF1554" w:rsidRDefault="00AF1554" w:rsidP="00B157D2">
      <w:pPr>
        <w:spacing w:before="240" w:after="120"/>
        <w:rPr>
          <w:rFonts w:ascii="Times New Roman" w:eastAsia="宋体" w:hAnsi="Times New Roman" w:cs="Times New Roman"/>
          <w:i/>
          <w:szCs w:val="21"/>
        </w:rPr>
      </w:pPr>
      <w:r w:rsidRPr="00AF1554">
        <w:rPr>
          <w:rFonts w:ascii="Times New Roman" w:eastAsia="宋体" w:hAnsi="Times New Roman" w:cs="Times New Roman"/>
          <w:i/>
          <w:szCs w:val="21"/>
        </w:rPr>
        <w:t>In this section, you will hear several passages. Listen to the passages carefully and then answer the questions that follow.</w:t>
      </w:r>
    </w:p>
    <w:p w:rsidR="00AF1554" w:rsidRPr="00AF1554" w:rsidRDefault="00AF1554" w:rsidP="00B157D2">
      <w:pPr>
        <w:spacing w:before="240" w:after="120"/>
        <w:rPr>
          <w:rFonts w:ascii="Times New Roman" w:eastAsia="宋体" w:hAnsi="Times New Roman" w:cs="Times New Roman"/>
          <w:b/>
          <w:i/>
          <w:szCs w:val="21"/>
        </w:rPr>
      </w:pPr>
      <w:r w:rsidRPr="00AF1554">
        <w:rPr>
          <w:rFonts w:ascii="Times New Roman" w:eastAsia="宋体" w:hAnsi="Times New Roman" w:cs="Times New Roman"/>
          <w:b/>
          <w:i/>
          <w:szCs w:val="21"/>
        </w:rPr>
        <w:t>Questions 11 to 13 are based on the following passage. At the end of the passage, you will be given 15 seconds to answer the questions. Now listen to the passage.</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11.</w:t>
      </w:r>
      <w:r w:rsidRPr="00AF1554">
        <w:rPr>
          <w:rFonts w:ascii="Times New Roman" w:eastAsia="宋体" w:hAnsi="Times New Roman" w:cs="Times New Roman"/>
          <w:szCs w:val="21"/>
        </w:rPr>
        <w:tab/>
        <w:t xml:space="preserve">Where is the train to </w:t>
      </w:r>
      <w:smartTag w:uri="urn:schemas-microsoft-com:office:smarttags" w:element="City">
        <w:smartTag w:uri="urn:schemas-microsoft-com:office:smarttags" w:element="place">
          <w:r w:rsidRPr="00AF1554">
            <w:rPr>
              <w:rFonts w:ascii="Times New Roman" w:eastAsia="宋体" w:hAnsi="Times New Roman" w:cs="Times New Roman"/>
              <w:szCs w:val="21"/>
            </w:rPr>
            <w:t>Nanjing</w:t>
          </w:r>
        </w:smartTag>
      </w:smartTag>
      <w:r w:rsidRPr="00AF1554">
        <w:rPr>
          <w:rFonts w:ascii="Times New Roman" w:eastAsia="宋体" w:hAnsi="Times New Roman" w:cs="Times New Roman"/>
          <w:szCs w:val="21"/>
        </w:rPr>
        <w:t xml:space="preserve"> now standing?</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At Platform 7.</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lastRenderedPageBreak/>
        <w:t>B. At Platform 8.</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At Platform 9.</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At Platform 13.</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12.</w:t>
      </w:r>
      <w:r w:rsidRPr="00AF1554">
        <w:rPr>
          <w:rFonts w:ascii="Times New Roman" w:eastAsia="宋体" w:hAnsi="Times New Roman" w:cs="Times New Roman"/>
          <w:szCs w:val="21"/>
        </w:rPr>
        <w:tab/>
        <w:t>Which train will now leave at 11:35?</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The train to Jinnan.</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 xml:space="preserve">B. The train to </w:t>
      </w:r>
      <w:smartTag w:uri="urn:schemas-microsoft-com:office:smarttags" w:element="City">
        <w:smartTag w:uri="urn:schemas-microsoft-com:office:smarttags" w:element="place">
          <w:r w:rsidRPr="00AF1554">
            <w:rPr>
              <w:rFonts w:ascii="Times New Roman" w:eastAsia="宋体" w:hAnsi="Times New Roman" w:cs="Times New Roman"/>
              <w:szCs w:val="21"/>
            </w:rPr>
            <w:t>Zhengzhou</w:t>
          </w:r>
        </w:smartTag>
      </w:smartTag>
      <w:r w:rsidRPr="00AF1554">
        <w:rPr>
          <w:rFonts w:ascii="Times New Roman" w:eastAsia="宋体" w:hAnsi="Times New Roman" w:cs="Times New Roman"/>
          <w:szCs w:val="21"/>
        </w:rPr>
        <w:t>.</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 xml:space="preserve">C. The train to </w:t>
      </w:r>
      <w:smartTag w:uri="urn:schemas-microsoft-com:office:smarttags" w:element="City">
        <w:smartTag w:uri="urn:schemas-microsoft-com:office:smarttags" w:element="place">
          <w:r w:rsidRPr="00AF1554">
            <w:rPr>
              <w:rFonts w:ascii="Times New Roman" w:eastAsia="宋体" w:hAnsi="Times New Roman" w:cs="Times New Roman"/>
              <w:szCs w:val="21"/>
            </w:rPr>
            <w:t>Tianjin</w:t>
          </w:r>
        </w:smartTag>
      </w:smartTag>
      <w:r w:rsidRPr="00AF1554">
        <w:rPr>
          <w:rFonts w:ascii="Times New Roman" w:eastAsia="宋体" w:hAnsi="Times New Roman" w:cs="Times New Roman"/>
          <w:szCs w:val="21"/>
        </w:rPr>
        <w:t>.</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 xml:space="preserve">D. The train to </w:t>
      </w:r>
      <w:smartTag w:uri="urn:schemas-microsoft-com:office:smarttags" w:element="City">
        <w:smartTag w:uri="urn:schemas-microsoft-com:office:smarttags" w:element="place">
          <w:r w:rsidRPr="00AF1554">
            <w:rPr>
              <w:rFonts w:ascii="Times New Roman" w:eastAsia="宋体" w:hAnsi="Times New Roman" w:cs="Times New Roman"/>
              <w:szCs w:val="21"/>
            </w:rPr>
            <w:t>Hangzhou</w:t>
          </w:r>
        </w:smartTag>
      </w:smartTag>
      <w:r w:rsidRPr="00AF1554">
        <w:rPr>
          <w:rFonts w:ascii="Times New Roman" w:eastAsia="宋体" w:hAnsi="Times New Roman" w:cs="Times New Roman"/>
          <w:szCs w:val="21"/>
        </w:rPr>
        <w:t>.</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13.</w:t>
      </w:r>
      <w:r w:rsidRPr="00AF1554">
        <w:rPr>
          <w:rFonts w:ascii="Times New Roman" w:eastAsia="宋体" w:hAnsi="Times New Roman" w:cs="Times New Roman"/>
          <w:szCs w:val="21"/>
        </w:rPr>
        <w:tab/>
        <w:t>Which train has now been cancelled?</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The train to Jinnan.</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 xml:space="preserve">B. The train to </w:t>
      </w:r>
      <w:smartTag w:uri="urn:schemas-microsoft-com:office:smarttags" w:element="City">
        <w:smartTag w:uri="urn:schemas-microsoft-com:office:smarttags" w:element="place">
          <w:r w:rsidRPr="00AF1554">
            <w:rPr>
              <w:rFonts w:ascii="Times New Roman" w:eastAsia="宋体" w:hAnsi="Times New Roman" w:cs="Times New Roman"/>
              <w:szCs w:val="21"/>
            </w:rPr>
            <w:t>Zhengzhou</w:t>
          </w:r>
        </w:smartTag>
      </w:smartTag>
      <w:r w:rsidRPr="00AF1554">
        <w:rPr>
          <w:rFonts w:ascii="Times New Roman" w:eastAsia="宋体" w:hAnsi="Times New Roman" w:cs="Times New Roman"/>
          <w:szCs w:val="21"/>
        </w:rPr>
        <w:t>.</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 xml:space="preserve">C. The train to </w:t>
      </w:r>
      <w:smartTag w:uri="urn:schemas-microsoft-com:office:smarttags" w:element="City">
        <w:smartTag w:uri="urn:schemas-microsoft-com:office:smarttags" w:element="place">
          <w:r w:rsidRPr="00AF1554">
            <w:rPr>
              <w:rFonts w:ascii="Times New Roman" w:eastAsia="宋体" w:hAnsi="Times New Roman" w:cs="Times New Roman"/>
              <w:szCs w:val="21"/>
            </w:rPr>
            <w:t>Tianjin</w:t>
          </w:r>
        </w:smartTag>
      </w:smartTag>
      <w:r w:rsidRPr="00AF1554">
        <w:rPr>
          <w:rFonts w:ascii="Times New Roman" w:eastAsia="宋体" w:hAnsi="Times New Roman" w:cs="Times New Roman"/>
          <w:szCs w:val="21"/>
        </w:rPr>
        <w:t>.</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 xml:space="preserve">D. The train to </w:t>
      </w:r>
      <w:smartTag w:uri="urn:schemas-microsoft-com:office:smarttags" w:element="City">
        <w:smartTag w:uri="urn:schemas-microsoft-com:office:smarttags" w:element="place">
          <w:r w:rsidRPr="00AF1554">
            <w:rPr>
              <w:rFonts w:ascii="Times New Roman" w:eastAsia="宋体" w:hAnsi="Times New Roman" w:cs="Times New Roman"/>
              <w:szCs w:val="21"/>
            </w:rPr>
            <w:t>Hangzhou</w:t>
          </w:r>
        </w:smartTag>
      </w:smartTag>
      <w:r w:rsidRPr="00AF1554">
        <w:rPr>
          <w:rFonts w:ascii="Times New Roman" w:eastAsia="宋体" w:hAnsi="Times New Roman" w:cs="Times New Roman"/>
          <w:szCs w:val="21"/>
        </w:rPr>
        <w:t>.</w:t>
      </w:r>
    </w:p>
    <w:p w:rsidR="00AF1554" w:rsidRPr="00AF1554" w:rsidRDefault="00AF1554" w:rsidP="00B157D2">
      <w:pPr>
        <w:spacing w:before="240" w:after="120"/>
        <w:rPr>
          <w:rFonts w:ascii="Times New Roman" w:eastAsia="宋体" w:hAnsi="Times New Roman" w:cs="Times New Roman"/>
          <w:b/>
          <w:i/>
          <w:szCs w:val="21"/>
        </w:rPr>
      </w:pPr>
      <w:r w:rsidRPr="00AF1554">
        <w:rPr>
          <w:rFonts w:ascii="Times New Roman" w:eastAsia="宋体" w:hAnsi="Times New Roman" w:cs="Times New Roman"/>
          <w:b/>
          <w:i/>
          <w:szCs w:val="21"/>
        </w:rPr>
        <w:t>Questions 14 to 17 are based on the following passage. At the end of the passage, you will be given 20 seconds to answer the questions. Now listen to the passage.</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14.</w:t>
      </w:r>
      <w:r w:rsidRPr="00AF1554">
        <w:rPr>
          <w:rFonts w:ascii="Times New Roman" w:eastAsia="宋体" w:hAnsi="Times New Roman" w:cs="Times New Roman"/>
          <w:szCs w:val="21"/>
        </w:rPr>
        <w:tab/>
        <w:t>The museum was built in memory of those ________.</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who died in wars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who worked to help victims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who lost their families in disasters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who fought in wars</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15.</w:t>
      </w:r>
      <w:r w:rsidRPr="00AF1554">
        <w:rPr>
          <w:rFonts w:ascii="Times New Roman" w:eastAsia="宋体" w:hAnsi="Times New Roman" w:cs="Times New Roman"/>
          <w:szCs w:val="21"/>
        </w:rPr>
        <w:tab/>
        <w:t>Henry Durant put forward the idea because he ________.</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 xml:space="preserve">A. had once fought in a war in </w:t>
      </w:r>
      <w:smartTag w:uri="urn:schemas-microsoft-com:office:smarttags" w:element="country-region">
        <w:smartTag w:uri="urn:schemas-microsoft-com:office:smarttags" w:element="place">
          <w:r w:rsidRPr="00AF1554">
            <w:rPr>
              <w:rFonts w:ascii="Times New Roman" w:eastAsia="宋体" w:hAnsi="Times New Roman" w:cs="Times New Roman"/>
              <w:szCs w:val="21"/>
            </w:rPr>
            <w:t>Italy</w:t>
          </w:r>
        </w:smartTag>
      </w:smartTag>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had been wounded in a war</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had assisted in treating the wounded</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had seen the casualties and cruelties of war</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16.</w:t>
      </w:r>
      <w:r w:rsidRPr="00AF1554">
        <w:rPr>
          <w:rFonts w:ascii="Times New Roman" w:eastAsia="宋体" w:hAnsi="Times New Roman" w:cs="Times New Roman"/>
          <w:szCs w:val="21"/>
        </w:rPr>
        <w:tab/>
        <w:t>Which of the following statements about the symbols is INCORRECT?</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Both are used as the organization's official symbols.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Both are used regardless of religious significance.</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The red cross was the organization's original symbol.</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The red crescent was later adopted for use in certain regions.</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17.</w:t>
      </w:r>
      <w:r w:rsidRPr="00AF1554">
        <w:rPr>
          <w:rFonts w:ascii="Times New Roman" w:eastAsia="宋体" w:hAnsi="Times New Roman" w:cs="Times New Roman"/>
          <w:szCs w:val="21"/>
        </w:rPr>
        <w:tab/>
        <w:t>How should cheerleading be viewed according to the passage?</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It is just a lot of cheering.</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It mainly involves yelling.</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It mainly involves dancing.</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lastRenderedPageBreak/>
        <w:t>D. It is competitive in nature.</w:t>
      </w:r>
    </w:p>
    <w:p w:rsidR="00AF1554" w:rsidRPr="00AF1554" w:rsidRDefault="00AF1554" w:rsidP="00B157D2">
      <w:pPr>
        <w:spacing w:before="240" w:after="120"/>
        <w:rPr>
          <w:rFonts w:ascii="Times New Roman" w:eastAsia="宋体" w:hAnsi="Times New Roman" w:cs="Times New Roman"/>
          <w:b/>
          <w:i/>
          <w:szCs w:val="21"/>
        </w:rPr>
      </w:pPr>
      <w:r w:rsidRPr="00AF1554">
        <w:rPr>
          <w:rFonts w:ascii="Times New Roman" w:eastAsia="宋体" w:hAnsi="Times New Roman" w:cs="Times New Roman"/>
          <w:b/>
          <w:i/>
          <w:szCs w:val="21"/>
        </w:rPr>
        <w:t>Questions 18 to 20 are based on the following passage. At the end of the passage, you will be given 15 seconds to answer the questions. Now listen to the passage.</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18.</w:t>
      </w:r>
      <w:r w:rsidRPr="00AF1554">
        <w:rPr>
          <w:rFonts w:ascii="Times New Roman" w:eastAsia="宋体" w:hAnsi="Times New Roman" w:cs="Times New Roman"/>
          <w:szCs w:val="21"/>
        </w:rPr>
        <w:tab/>
        <w:t>How do the cheerleaders perform their jobs?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They set fireworks for their team.</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They put on athletic shows.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They run around the spectators.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They yell for people to buy drinks.</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19.</w:t>
      </w:r>
      <w:r w:rsidRPr="00AF1554">
        <w:rPr>
          <w:rFonts w:ascii="Times New Roman" w:eastAsia="宋体" w:hAnsi="Times New Roman" w:cs="Times New Roman"/>
          <w:szCs w:val="21"/>
        </w:rPr>
        <w:tab/>
        <w:t>Why do the cheerleaders sometimes suffer physical injuries?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Because they try dangerous acts to catch people's attention.</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Because they shout and yell so their voice becomes hoarse.</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Because they go to the pyramid and the hills to perform.</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Because they dance too much every day for practice.</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20.</w:t>
      </w:r>
      <w:r w:rsidRPr="00AF1554">
        <w:rPr>
          <w:rFonts w:ascii="Times New Roman" w:eastAsia="宋体" w:hAnsi="Times New Roman" w:cs="Times New Roman"/>
          <w:szCs w:val="21"/>
        </w:rPr>
        <w:tab/>
        <w:t>Which of the following statements is NOT true?</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The first cheerleaders was a man named John Campbell.</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Cheerleaders' contests are only held at the state level.</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Before 1930 there were no women cheerleaders.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The first cheerleading occurred in 1898.</w:t>
      </w:r>
    </w:p>
    <w:p w:rsidR="00AF1554" w:rsidRPr="00AF1554" w:rsidRDefault="00AF1554" w:rsidP="00B157D2">
      <w:pPr>
        <w:rPr>
          <w:rFonts w:ascii="Calibri" w:eastAsia="宋体" w:hAnsi="Calibri" w:cs="Times New Roman"/>
        </w:rPr>
      </w:pPr>
      <w:r w:rsidRPr="00AF1554">
        <w:rPr>
          <w:rFonts w:ascii="Calibri" w:eastAsia="宋体" w:hAnsi="Calibri" w:cs="Times New Roman"/>
        </w:rPr>
        <w:t>SECTION C</w:t>
      </w:r>
      <w:r w:rsidRPr="00AF1554">
        <w:rPr>
          <w:rFonts w:ascii="Calibri" w:eastAsia="宋体" w:hAnsi="Calibri" w:cs="Times New Roman"/>
        </w:rPr>
        <w:tab/>
        <w:t>NEWS BROAOCAST</w:t>
      </w:r>
    </w:p>
    <w:p w:rsidR="00AF1554" w:rsidRPr="00AF1554" w:rsidRDefault="00AF1554" w:rsidP="00B157D2">
      <w:pPr>
        <w:spacing w:before="240" w:after="120"/>
        <w:rPr>
          <w:rFonts w:ascii="Times New Roman" w:eastAsia="宋体" w:hAnsi="Times New Roman" w:cs="Times New Roman"/>
          <w:b/>
          <w:i/>
          <w:szCs w:val="21"/>
        </w:rPr>
      </w:pPr>
      <w:r w:rsidRPr="00AF1554">
        <w:rPr>
          <w:rFonts w:ascii="Times New Roman" w:eastAsia="宋体" w:hAnsi="Times New Roman" w:cs="Times New Roman"/>
          <w:b/>
          <w:i/>
          <w:szCs w:val="21"/>
        </w:rPr>
        <w:t>Questions 21 to 22 are based on the following news. At the end of the news item, you will be given 10 seconds to answer the questions. Now listen to the news.</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21.</w:t>
      </w:r>
      <w:r w:rsidRPr="00AF1554">
        <w:rPr>
          <w:rFonts w:ascii="Times New Roman" w:eastAsia="宋体" w:hAnsi="Times New Roman" w:cs="Times New Roman"/>
          <w:szCs w:val="21"/>
        </w:rPr>
        <w:tab/>
        <w:t>How many of the emigrants died after being thrown into the sea?</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15 of them</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3 of them</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100 of them</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Dozens of them.</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22.</w:t>
      </w:r>
      <w:r w:rsidRPr="00AF1554">
        <w:rPr>
          <w:rFonts w:ascii="Times New Roman" w:eastAsia="宋体" w:hAnsi="Times New Roman" w:cs="Times New Roman"/>
          <w:szCs w:val="21"/>
        </w:rPr>
        <w:tab/>
        <w:t>The illegal emigrants came from ________.</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Italy.</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Africa.</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the Mediterranean region</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places unknown</w:t>
      </w:r>
    </w:p>
    <w:p w:rsidR="00AF1554" w:rsidRPr="00AF1554" w:rsidRDefault="00AF1554" w:rsidP="00B157D2">
      <w:pPr>
        <w:spacing w:before="60" w:after="36"/>
        <w:ind w:firstLineChars="200" w:firstLine="420"/>
        <w:rPr>
          <w:rFonts w:ascii="Times New Roman" w:eastAsia="宋体" w:hAnsi="Times New Roman" w:cs="Times New Roman"/>
          <w:szCs w:val="21"/>
        </w:rPr>
      </w:pPr>
      <w:r w:rsidRPr="00AF1554">
        <w:rPr>
          <w:rFonts w:ascii="Times New Roman" w:eastAsia="宋体" w:hAnsi="Times New Roman" w:cs="Times New Roman"/>
          <w:szCs w:val="21"/>
        </w:rPr>
        <w:t>Question 23 is based on the following news. At the end of the news item, you will be given 5 seconds to answer the question. Now listen to the news.</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23.</w:t>
      </w:r>
      <w:r w:rsidRPr="00AF1554">
        <w:rPr>
          <w:rFonts w:ascii="Times New Roman" w:eastAsia="宋体" w:hAnsi="Times New Roman" w:cs="Times New Roman"/>
          <w:szCs w:val="21"/>
        </w:rPr>
        <w:tab/>
        <w:t>What does the news item mainly report?</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lastRenderedPageBreak/>
        <w:t>A. China will send three people into space in a week.</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Three Chinese astronauts will spend a week in space.</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The Shenzhou VI will be launched next year.</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Shenzhou V circled the earth for two days.</w:t>
      </w:r>
    </w:p>
    <w:p w:rsidR="00AF1554" w:rsidRPr="00AF1554" w:rsidRDefault="00AF1554" w:rsidP="00B157D2">
      <w:pPr>
        <w:spacing w:before="240" w:after="120"/>
        <w:rPr>
          <w:rFonts w:ascii="Times New Roman" w:eastAsia="宋体" w:hAnsi="Times New Roman" w:cs="Times New Roman"/>
          <w:b/>
          <w:i/>
          <w:szCs w:val="21"/>
        </w:rPr>
      </w:pPr>
      <w:r w:rsidRPr="00AF1554">
        <w:rPr>
          <w:rFonts w:ascii="Times New Roman" w:eastAsia="宋体" w:hAnsi="Times New Roman" w:cs="Times New Roman"/>
          <w:b/>
          <w:i/>
          <w:szCs w:val="21"/>
        </w:rPr>
        <w:t>Questions 24 and 25 are based on the following news. At the end of the news item, you will be given 10 seconds to answer the questions. Now listen to the news.</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24.</w:t>
      </w:r>
      <w:r w:rsidRPr="00AF1554">
        <w:rPr>
          <w:rFonts w:ascii="Times New Roman" w:eastAsia="宋体" w:hAnsi="Times New Roman" w:cs="Times New Roman"/>
          <w:szCs w:val="21"/>
        </w:rPr>
        <w:tab/>
        <w:t>Which of the following had NOT been affected by the wildfires?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Houses.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Land.</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Skies.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Cars.</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25.</w:t>
      </w:r>
      <w:r w:rsidRPr="00AF1554">
        <w:rPr>
          <w:rFonts w:ascii="Times New Roman" w:eastAsia="宋体" w:hAnsi="Times New Roman" w:cs="Times New Roman"/>
          <w:szCs w:val="21"/>
        </w:rPr>
        <w:tab/>
        <w:t>The fires were thought to have been started ________.</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purposefully</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accidentally</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on the Mexican border</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 xml:space="preserve">D. in southern </w:t>
      </w:r>
      <w:smartTag w:uri="urn:schemas-microsoft-com:office:smarttags" w:element="State">
        <w:smartTag w:uri="urn:schemas-microsoft-com:office:smarttags" w:element="place">
          <w:r w:rsidRPr="00AF1554">
            <w:rPr>
              <w:rFonts w:ascii="Times New Roman" w:eastAsia="宋体" w:hAnsi="Times New Roman" w:cs="Times New Roman"/>
              <w:szCs w:val="21"/>
            </w:rPr>
            <w:t>California</w:t>
          </w:r>
        </w:smartTag>
      </w:smartTag>
    </w:p>
    <w:p w:rsidR="00AF1554" w:rsidRPr="00AF1554" w:rsidRDefault="00AF1554" w:rsidP="00B157D2">
      <w:pPr>
        <w:spacing w:before="240" w:after="120"/>
        <w:rPr>
          <w:rFonts w:ascii="Times New Roman" w:eastAsia="宋体" w:hAnsi="Times New Roman" w:cs="Times New Roman"/>
          <w:b/>
          <w:i/>
          <w:szCs w:val="21"/>
        </w:rPr>
      </w:pPr>
      <w:r w:rsidRPr="00AF1554">
        <w:rPr>
          <w:rFonts w:ascii="Times New Roman" w:eastAsia="宋体" w:hAnsi="Times New Roman" w:cs="Times New Roman"/>
          <w:b/>
          <w:i/>
          <w:szCs w:val="21"/>
        </w:rPr>
        <w:t>Questions 26 to 28 are based on the following news. At the end of the news item, you will be given 15 seconds to answer the question. Now listen to the news.</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26.</w:t>
      </w:r>
      <w:r w:rsidRPr="00AF1554">
        <w:rPr>
          <w:rFonts w:ascii="Times New Roman" w:eastAsia="宋体" w:hAnsi="Times New Roman" w:cs="Times New Roman"/>
          <w:szCs w:val="21"/>
        </w:rPr>
        <w:tab/>
        <w:t>________ ranks second among leading tourism nations.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France.</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 xml:space="preserve">B. The </w:t>
      </w:r>
      <w:smartTag w:uri="urn:schemas-microsoft-com:office:smarttags" w:element="country-region">
        <w:smartTag w:uri="urn:schemas-microsoft-com:office:smarttags" w:element="place">
          <w:r w:rsidRPr="00AF1554">
            <w:rPr>
              <w:rFonts w:ascii="Times New Roman" w:eastAsia="宋体" w:hAnsi="Times New Roman" w:cs="Times New Roman"/>
              <w:szCs w:val="21"/>
            </w:rPr>
            <w:t>United States</w:t>
          </w:r>
        </w:smartTag>
      </w:smartTag>
      <w:r w:rsidRPr="00AF1554">
        <w:rPr>
          <w:rFonts w:ascii="Times New Roman" w:eastAsia="宋体" w:hAnsi="Times New Roman" w:cs="Times New Roman"/>
          <w:szCs w:val="21"/>
        </w:rPr>
        <w:t>.</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Spain.</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 xml:space="preserve">D. </w:t>
      </w:r>
      <w:smartTag w:uri="urn:schemas-microsoft-com:office:smarttags" w:element="country-region">
        <w:smartTag w:uri="urn:schemas-microsoft-com:office:smarttags" w:element="place">
          <w:r w:rsidRPr="00AF1554">
            <w:rPr>
              <w:rFonts w:ascii="Times New Roman" w:eastAsia="宋体" w:hAnsi="Times New Roman" w:cs="Times New Roman"/>
              <w:szCs w:val="21"/>
            </w:rPr>
            <w:t>Italy</w:t>
          </w:r>
        </w:smartTag>
      </w:smartTag>
      <w:r w:rsidRPr="00AF1554">
        <w:rPr>
          <w:rFonts w:ascii="Times New Roman" w:eastAsia="宋体" w:hAnsi="Times New Roman" w:cs="Times New Roman"/>
          <w:szCs w:val="21"/>
        </w:rPr>
        <w:t>.</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27.</w:t>
      </w:r>
      <w:r w:rsidRPr="00AF1554">
        <w:rPr>
          <w:rFonts w:ascii="Times New Roman" w:eastAsia="宋体" w:hAnsi="Times New Roman" w:cs="Times New Roman"/>
          <w:szCs w:val="21"/>
        </w:rPr>
        <w:tab/>
        <w:t xml:space="preserve">It is predicted that by 2020 </w:t>
      </w:r>
      <w:smartTag w:uri="urn:schemas-microsoft-com:office:smarttags" w:element="country-region">
        <w:smartTag w:uri="urn:schemas-microsoft-com:office:smarttags" w:element="place">
          <w:r w:rsidRPr="00AF1554">
            <w:rPr>
              <w:rFonts w:ascii="Times New Roman" w:eastAsia="宋体" w:hAnsi="Times New Roman" w:cs="Times New Roman"/>
              <w:szCs w:val="21"/>
            </w:rPr>
            <w:t>China</w:t>
          </w:r>
        </w:smartTag>
      </w:smartTag>
      <w:r w:rsidRPr="00AF1554">
        <w:rPr>
          <w:rFonts w:ascii="Times New Roman" w:eastAsia="宋体" w:hAnsi="Times New Roman" w:cs="Times New Roman"/>
          <w:szCs w:val="21"/>
        </w:rPr>
        <w:t xml:space="preserve"> will receive ________ visitors.</w:t>
      </w:r>
    </w:p>
    <w:p w:rsidR="00AF1554" w:rsidRPr="00AF1554" w:rsidRDefault="00AF1554" w:rsidP="00B157D2">
      <w:pPr>
        <w:spacing w:before="60" w:after="60"/>
        <w:ind w:leftChars="225" w:left="893" w:hangingChars="200" w:hanging="420"/>
        <w:rPr>
          <w:rFonts w:ascii="Times New Roman" w:eastAsia="宋体" w:hAnsi="Times New Roman" w:cs="Times New Roman"/>
          <w:szCs w:val="21"/>
          <w:lang w:val="de-DE"/>
        </w:rPr>
      </w:pPr>
      <w:r w:rsidRPr="00AF1554">
        <w:rPr>
          <w:rFonts w:ascii="Times New Roman" w:eastAsia="宋体" w:hAnsi="Times New Roman" w:cs="Times New Roman"/>
          <w:szCs w:val="21"/>
          <w:lang w:val="de-DE"/>
        </w:rPr>
        <w:t>A. 77 million</w:t>
      </w:r>
    </w:p>
    <w:p w:rsidR="00AF1554" w:rsidRPr="00AF1554" w:rsidRDefault="00AF1554" w:rsidP="00B157D2">
      <w:pPr>
        <w:spacing w:before="60" w:after="60"/>
        <w:ind w:leftChars="225" w:left="893" w:hangingChars="200" w:hanging="420"/>
        <w:rPr>
          <w:rFonts w:ascii="Times New Roman" w:eastAsia="宋体" w:hAnsi="Times New Roman" w:cs="Times New Roman"/>
          <w:szCs w:val="21"/>
          <w:lang w:val="de-DE"/>
        </w:rPr>
      </w:pPr>
      <w:r w:rsidRPr="00AF1554">
        <w:rPr>
          <w:rFonts w:ascii="Times New Roman" w:eastAsia="宋体" w:hAnsi="Times New Roman" w:cs="Times New Roman"/>
          <w:szCs w:val="21"/>
          <w:lang w:val="de-DE"/>
        </w:rPr>
        <w:t>B. 130 million</w:t>
      </w:r>
    </w:p>
    <w:p w:rsidR="00AF1554" w:rsidRPr="00AF1554" w:rsidRDefault="00AF1554" w:rsidP="00B157D2">
      <w:pPr>
        <w:spacing w:before="60" w:after="60"/>
        <w:ind w:leftChars="225" w:left="893" w:hangingChars="200" w:hanging="420"/>
        <w:rPr>
          <w:rFonts w:ascii="Times New Roman" w:eastAsia="宋体" w:hAnsi="Times New Roman" w:cs="Times New Roman"/>
          <w:szCs w:val="21"/>
          <w:lang w:val="de-DE"/>
        </w:rPr>
      </w:pPr>
      <w:r w:rsidRPr="00AF1554">
        <w:rPr>
          <w:rFonts w:ascii="Times New Roman" w:eastAsia="宋体" w:hAnsi="Times New Roman" w:cs="Times New Roman"/>
          <w:szCs w:val="21"/>
          <w:lang w:val="de-DE"/>
        </w:rPr>
        <w:t>C. 36.8 million</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100 million</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28.</w:t>
      </w:r>
      <w:r w:rsidRPr="00AF1554">
        <w:rPr>
          <w:rFonts w:ascii="Times New Roman" w:eastAsia="宋体" w:hAnsi="Times New Roman" w:cs="Times New Roman"/>
          <w:szCs w:val="21"/>
        </w:rPr>
        <w:tab/>
        <w:t>According to a Xinhua report, last year saw a ________ per cent increase in the number of Chinese traveling abroad.</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smartTag w:uri="urn:schemas-microsoft-com:office:smarttags" w:element="chsdate">
        <w:smartTagPr>
          <w:attr w:name="IsROCDate" w:val="False"/>
          <w:attr w:name="IsLunarDate" w:val="False"/>
          <w:attr w:name="Day" w:val="30"/>
          <w:attr w:name="Month" w:val="12"/>
          <w:attr w:name="Year" w:val="1899"/>
        </w:smartTagPr>
        <w:r w:rsidRPr="00AF1554">
          <w:rPr>
            <w:rFonts w:ascii="Times New Roman" w:eastAsia="宋体" w:hAnsi="Times New Roman" w:cs="Times New Roman"/>
            <w:szCs w:val="21"/>
          </w:rPr>
          <w:t>A. 16.6</w:t>
        </w:r>
      </w:smartTag>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30</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100</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37</w:t>
      </w:r>
    </w:p>
    <w:p w:rsidR="00AF1554" w:rsidRPr="00AF1554" w:rsidRDefault="00AF1554" w:rsidP="00B157D2">
      <w:pPr>
        <w:spacing w:before="60" w:after="36"/>
        <w:ind w:firstLineChars="200" w:firstLine="420"/>
        <w:rPr>
          <w:rFonts w:ascii="Times New Roman" w:eastAsia="宋体" w:hAnsi="Times New Roman" w:cs="Times New Roman"/>
          <w:szCs w:val="21"/>
        </w:rPr>
      </w:pPr>
      <w:r w:rsidRPr="00AF1554">
        <w:rPr>
          <w:rFonts w:ascii="Times New Roman" w:eastAsia="宋体" w:hAnsi="Times New Roman" w:cs="Times New Roman"/>
          <w:szCs w:val="21"/>
        </w:rPr>
        <w:lastRenderedPageBreak/>
        <w:t>Question 29 and 30 are based on the following news. At the end of the news item, you will be given 10 seconds to answer the question. Now listen to the news.</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29.</w:t>
      </w:r>
      <w:r w:rsidRPr="00AF1554">
        <w:rPr>
          <w:rFonts w:ascii="Times New Roman" w:eastAsia="宋体" w:hAnsi="Times New Roman" w:cs="Times New Roman"/>
          <w:szCs w:val="21"/>
        </w:rPr>
        <w:tab/>
        <w:t>What would happen to the Argentine officers?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They would be arrested by Spanish authorities.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They would be tried in an Argentine court.</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 xml:space="preserve">C. They would be sent to </w:t>
      </w:r>
      <w:smartTag w:uri="urn:schemas-microsoft-com:office:smarttags" w:element="country-region">
        <w:smartTag w:uri="urn:schemas-microsoft-com:office:smarttags" w:element="place">
          <w:r w:rsidRPr="00AF1554">
            <w:rPr>
              <w:rFonts w:ascii="Times New Roman" w:eastAsia="宋体" w:hAnsi="Times New Roman" w:cs="Times New Roman"/>
              <w:szCs w:val="21"/>
            </w:rPr>
            <w:t>Spain</w:t>
          </w:r>
        </w:smartTag>
      </w:smartTag>
      <w:r w:rsidRPr="00AF1554">
        <w:rPr>
          <w:rFonts w:ascii="Times New Roman" w:eastAsia="宋体" w:hAnsi="Times New Roman" w:cs="Times New Roman"/>
          <w:szCs w:val="21"/>
        </w:rPr>
        <w:t xml:space="preserve"> for trial.</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They would be tortured or murdered.</w:t>
      </w:r>
    </w:p>
    <w:p w:rsidR="00AF1554" w:rsidRPr="00AF1554" w:rsidRDefault="00AF1554" w:rsidP="00B157D2">
      <w:pPr>
        <w:spacing w:before="240" w:after="60"/>
        <w:ind w:left="420" w:hangingChars="200" w:hanging="420"/>
        <w:rPr>
          <w:rFonts w:ascii="Times New Roman" w:eastAsia="宋体" w:hAnsi="Times New Roman" w:cs="Times New Roman"/>
          <w:szCs w:val="21"/>
        </w:rPr>
      </w:pPr>
      <w:r w:rsidRPr="00AF1554">
        <w:rPr>
          <w:rFonts w:ascii="Times New Roman" w:eastAsia="宋体" w:hAnsi="Times New Roman" w:cs="Times New Roman"/>
          <w:szCs w:val="21"/>
        </w:rPr>
        <w:t>30.</w:t>
      </w:r>
      <w:r w:rsidRPr="00AF1554">
        <w:rPr>
          <w:rFonts w:ascii="Times New Roman" w:eastAsia="宋体" w:hAnsi="Times New Roman" w:cs="Times New Roman"/>
          <w:szCs w:val="21"/>
        </w:rPr>
        <w:tab/>
        <w:t>What accusation would the Argentine officers face?</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A. Violation of human rights.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B. Involvement in illegal actions.</w:t>
      </w:r>
    </w:p>
    <w:p w:rsidR="00AF1554" w:rsidRPr="00AF1554"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C. Planning anti-government activities.</w:t>
      </w:r>
    </w:p>
    <w:p w:rsidR="00E636EE" w:rsidRDefault="00AF1554" w:rsidP="00B157D2">
      <w:pPr>
        <w:spacing w:before="60" w:after="60"/>
        <w:ind w:leftChars="225" w:left="893" w:hangingChars="200" w:hanging="420"/>
        <w:rPr>
          <w:rFonts w:ascii="Times New Roman" w:eastAsia="宋体" w:hAnsi="Times New Roman" w:cs="Times New Roman"/>
          <w:szCs w:val="21"/>
        </w:rPr>
      </w:pPr>
      <w:r w:rsidRPr="00AF1554">
        <w:rPr>
          <w:rFonts w:ascii="Times New Roman" w:eastAsia="宋体" w:hAnsi="Times New Roman" w:cs="Times New Roman"/>
          <w:szCs w:val="21"/>
        </w:rPr>
        <w:t>D. Being part of the military rule.</w:t>
      </w:r>
    </w:p>
    <w:p w:rsidR="00AF1554" w:rsidRPr="00AF1554" w:rsidRDefault="00AF1554" w:rsidP="00B157D2">
      <w:pPr>
        <w:spacing w:before="60" w:after="36"/>
        <w:ind w:firstLineChars="200" w:firstLine="422"/>
        <w:jc w:val="center"/>
        <w:rPr>
          <w:rFonts w:ascii="Times New Roman" w:eastAsia="宋体" w:hAnsi="Times New Roman" w:cs="Times New Roman"/>
          <w:b/>
          <w:szCs w:val="21"/>
        </w:rPr>
      </w:pPr>
      <w:r w:rsidRPr="00AF1554">
        <w:rPr>
          <w:rFonts w:ascii="Times New Roman" w:eastAsia="宋体" w:hAnsi="Times New Roman" w:cs="Times New Roman"/>
          <w:b/>
          <w:szCs w:val="21"/>
        </w:rPr>
        <w:t>2005</w:t>
      </w:r>
      <w:r w:rsidRPr="00AF1554">
        <w:rPr>
          <w:rFonts w:ascii="Times New Roman" w:eastAsia="宋体" w:hAnsi="Times New Roman" w:cs="Times New Roman"/>
          <w:b/>
          <w:szCs w:val="21"/>
        </w:rPr>
        <w:t>专四真题参考答案</w:t>
      </w:r>
    </w:p>
    <w:p w:rsidR="00AF1554" w:rsidRPr="00AF1554" w:rsidRDefault="00AF1554" w:rsidP="00B157D2">
      <w:pPr>
        <w:spacing w:before="60" w:after="36"/>
        <w:rPr>
          <w:rFonts w:ascii="Times New Roman" w:eastAsia="宋体" w:hAnsi="Times New Roman" w:cs="Times New Roman"/>
          <w:szCs w:val="21"/>
        </w:rPr>
      </w:pPr>
      <w:r w:rsidRPr="00AF1554">
        <w:rPr>
          <w:rFonts w:ascii="Times New Roman" w:eastAsia="宋体" w:hAnsi="Times New Roman" w:cs="Times New Roman"/>
          <w:szCs w:val="21"/>
        </w:rPr>
        <w:t>听力部分</w:t>
      </w:r>
    </w:p>
    <w:p w:rsidR="00AF1554" w:rsidRPr="00AF1554" w:rsidRDefault="00AF1554" w:rsidP="00B157D2">
      <w:pPr>
        <w:spacing w:before="60" w:after="60"/>
        <w:ind w:leftChars="225" w:left="893" w:hangingChars="200" w:hanging="420"/>
        <w:rPr>
          <w:rFonts w:ascii="Times New Roman" w:eastAsia="宋体" w:hAnsi="Times New Roman" w:cs="Times New Roman" w:hint="eastAsia"/>
          <w:szCs w:val="21"/>
        </w:rPr>
      </w:pPr>
      <w:r w:rsidRPr="00AF1554">
        <w:rPr>
          <w:rFonts w:ascii="Times New Roman" w:eastAsia="宋体" w:hAnsi="Times New Roman" w:cs="Times New Roman"/>
          <w:color w:val="282828"/>
          <w:szCs w:val="21"/>
          <w:shd w:val="clear" w:color="auto" w:fill="FFFFFF"/>
        </w:rPr>
        <w:t>1-10 CABAD BACBA </w:t>
      </w:r>
      <w:r w:rsidRPr="00AF1554">
        <w:rPr>
          <w:rFonts w:ascii="Times New Roman" w:eastAsia="宋体" w:hAnsi="Times New Roman" w:cs="Times New Roman" w:hint="eastAsia"/>
          <w:color w:val="282828"/>
          <w:szCs w:val="21"/>
          <w:shd w:val="clear" w:color="auto" w:fill="FFFFFF"/>
        </w:rPr>
        <w:t xml:space="preserve"> </w:t>
      </w:r>
      <w:r w:rsidRPr="00AF1554">
        <w:rPr>
          <w:rFonts w:ascii="Times New Roman" w:eastAsia="宋体" w:hAnsi="Times New Roman" w:cs="Times New Roman"/>
          <w:color w:val="282828"/>
          <w:szCs w:val="21"/>
          <w:shd w:val="clear" w:color="auto" w:fill="FFFFFF"/>
        </w:rPr>
        <w:t>11-20 CBDBD BDBAB </w:t>
      </w:r>
      <w:r w:rsidRPr="00AF1554">
        <w:rPr>
          <w:rFonts w:ascii="Times New Roman" w:eastAsia="宋体" w:hAnsi="Times New Roman" w:cs="Times New Roman" w:hint="eastAsia"/>
          <w:color w:val="282828"/>
          <w:szCs w:val="21"/>
          <w:shd w:val="clear" w:color="auto" w:fill="FFFFFF"/>
        </w:rPr>
        <w:t xml:space="preserve"> </w:t>
      </w:r>
      <w:r w:rsidRPr="00AF1554">
        <w:rPr>
          <w:rFonts w:ascii="Times New Roman" w:eastAsia="宋体" w:hAnsi="Times New Roman" w:cs="Times New Roman"/>
          <w:color w:val="282828"/>
          <w:szCs w:val="21"/>
          <w:shd w:val="clear" w:color="auto" w:fill="FFFFFF"/>
        </w:rPr>
        <w:t>21-30 DBBCA CBDCA </w:t>
      </w:r>
    </w:p>
    <w:sectPr w:rsidR="00AF1554" w:rsidRPr="00AF1554" w:rsidSect="00E636E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FF9" w:rsidRDefault="00492FF9" w:rsidP="00E636EE">
      <w:r>
        <w:separator/>
      </w:r>
    </w:p>
  </w:endnote>
  <w:endnote w:type="continuationSeparator" w:id="0">
    <w:p w:rsidR="00492FF9" w:rsidRDefault="00492FF9" w:rsidP="00E63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FF9" w:rsidRDefault="00492FF9" w:rsidP="00E636EE">
      <w:r>
        <w:separator/>
      </w:r>
    </w:p>
  </w:footnote>
  <w:footnote w:type="continuationSeparator" w:id="0">
    <w:p w:rsidR="00492FF9" w:rsidRDefault="00492FF9" w:rsidP="00E636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D"/>
    <w:multiLevelType w:val="multilevel"/>
    <w:tmpl w:val="0000000D"/>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F"/>
    <w:multiLevelType w:val="multilevel"/>
    <w:tmpl w:val="000000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26"/>
    <w:multiLevelType w:val="multilevel"/>
    <w:tmpl w:val="0000002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433"/>
    <w:rsid w:val="00064433"/>
    <w:rsid w:val="000D1BC2"/>
    <w:rsid w:val="00492FF9"/>
    <w:rsid w:val="007E3B92"/>
    <w:rsid w:val="00AF1554"/>
    <w:rsid w:val="00B157D2"/>
    <w:rsid w:val="00DC6232"/>
    <w:rsid w:val="00E63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7000058E"/>
  <w15:chartTrackingRefBased/>
  <w15:docId w15:val="{7D7EF803-1E45-416A-8203-0A6C6FA5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636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6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36EE"/>
    <w:rPr>
      <w:sz w:val="18"/>
      <w:szCs w:val="18"/>
    </w:rPr>
  </w:style>
  <w:style w:type="paragraph" w:styleId="a5">
    <w:name w:val="footer"/>
    <w:basedOn w:val="a"/>
    <w:link w:val="a6"/>
    <w:uiPriority w:val="99"/>
    <w:unhideWhenUsed/>
    <w:rsid w:val="00E636EE"/>
    <w:pPr>
      <w:tabs>
        <w:tab w:val="center" w:pos="4153"/>
        <w:tab w:val="right" w:pos="8306"/>
      </w:tabs>
      <w:snapToGrid w:val="0"/>
      <w:jc w:val="left"/>
    </w:pPr>
    <w:rPr>
      <w:sz w:val="18"/>
      <w:szCs w:val="18"/>
    </w:rPr>
  </w:style>
  <w:style w:type="character" w:customStyle="1" w:styleId="a6">
    <w:name w:val="页脚 字符"/>
    <w:basedOn w:val="a0"/>
    <w:link w:val="a5"/>
    <w:uiPriority w:val="99"/>
    <w:rsid w:val="00E636EE"/>
    <w:rPr>
      <w:sz w:val="18"/>
      <w:szCs w:val="18"/>
    </w:rPr>
  </w:style>
  <w:style w:type="paragraph" w:styleId="a7">
    <w:name w:val="Normal (Web)"/>
    <w:basedOn w:val="a"/>
    <w:uiPriority w:val="99"/>
    <w:unhideWhenUsed/>
    <w:rsid w:val="00E636E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636EE"/>
    <w:rPr>
      <w:b/>
      <w:bCs/>
    </w:rPr>
  </w:style>
  <w:style w:type="character" w:customStyle="1" w:styleId="10">
    <w:name w:val="标题 1 字符"/>
    <w:basedOn w:val="a0"/>
    <w:link w:val="1"/>
    <w:uiPriority w:val="9"/>
    <w:rsid w:val="00E636E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53E41-09AF-4D09-B625-C08562392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58</Pages>
  <Words>13524</Words>
  <Characters>77093</Characters>
  <Application>Microsoft Office Word</Application>
  <DocSecurity>0</DocSecurity>
  <Lines>642</Lines>
  <Paragraphs>180</Paragraphs>
  <ScaleCrop>false</ScaleCrop>
  <Company/>
  <LinksUpToDate>false</LinksUpToDate>
  <CharactersWithSpaces>90437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dc:creator>
  <cp:keywords/>
  <dc:description/>
  <cp:lastModifiedBy>ZS</cp:lastModifiedBy>
  <cp:revision>5</cp:revision>
  <dcterms:created xsi:type="dcterms:W3CDTF">2018-11-27T08:58:00Z</dcterms:created>
  <dcterms:modified xsi:type="dcterms:W3CDTF">2018-11-27T09:34:00Z</dcterms:modified>
</cp:coreProperties>
</file>