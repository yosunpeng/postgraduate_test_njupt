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bookmarkStart w:id="17" w:name="_GoBack"/>
      <w:bookmarkEnd w:id="17"/>
      <w:r>
        <w:rPr>
          <w:rFonts w:hint="eastAsia" w:ascii="黑体" w:hAnsi="黑体" w:eastAsia="黑体"/>
          <w:b/>
          <w:bCs/>
          <w:sz w:val="18"/>
          <w:szCs w:val="18"/>
        </w:rPr>
        <w:t>2013年英语专四听力原文</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Part I DICTATION (15MIN)</w:t>
      </w:r>
      <w:r>
        <w:rPr>
          <w:rFonts w:hint="eastAsia" w:ascii="Arial" w:hAnsi="Arial" w:cs="Arial"/>
          <w:b/>
          <w:bCs/>
          <w:color w:val="000000"/>
          <w:kern w:val="0"/>
          <w:sz w:val="18"/>
          <w:szCs w:val="18"/>
          <w:highlight w:val="yellow"/>
        </w:rPr>
        <w:t>听写真题</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cs="Arial"/>
          <w:b/>
          <w:bCs/>
          <w:color w:val="000000"/>
          <w:kern w:val="0"/>
          <w:sz w:val="18"/>
          <w:szCs w:val="18"/>
        </w:rPr>
      </w:pPr>
      <w:r>
        <w:rPr>
          <w:rFonts w:ascii="Arial" w:hAnsi="Arial" w:cs="Arial"/>
          <w:b/>
          <w:bCs/>
          <w:color w:val="000000"/>
          <w:kern w:val="0"/>
          <w:sz w:val="18"/>
          <w:szCs w:val="18"/>
        </w:rPr>
        <w:t>　　</w:t>
      </w:r>
      <w:r>
        <w:rPr>
          <w:rFonts w:ascii="DFKai-SB" w:hAnsi="DFKai-SB" w:eastAsia="DFKai-SB" w:cs="Arial"/>
          <w:b/>
          <w:bCs/>
          <w:color w:val="000000"/>
          <w:kern w:val="0"/>
          <w:sz w:val="18"/>
          <w:szCs w:val="18"/>
        </w:rPr>
        <w:t>　   Part I DICTATION (15MIN)</w:t>
      </w:r>
      <w:r>
        <w:rPr>
          <w:rFonts w:hint="eastAsia" w:ascii="DFKai-SB" w:hAnsi="DFKai-SB" w:cs="Arial"/>
          <w:b/>
          <w:bCs/>
          <w:color w:val="000000"/>
          <w:kern w:val="0"/>
          <w:sz w:val="18"/>
          <w:szCs w:val="18"/>
          <w:highlight w:val="yellow"/>
        </w:rPr>
        <w:t>听写原文（答案）</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What is a dream for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One theory is that we dream to release the deep,secret desires. We do not express these desires inreal life because of the rules of polite society. Another theory is that dreams allow us to solveproblems that we can’t solve in real life. We go to sleep with a problem and wake up with thesolution. This may be a way to use our dreams rather than a purpose of dreaming. If youbelieve that your dreams are important then analyzing them may help you to focus on theproblem and help you to find the solution.</w:t>
      </w:r>
    </w:p>
    <w:p>
      <w:pPr>
        <w:pageBreakBefore w:val="0"/>
        <w:widowControl/>
        <w:kinsoku/>
        <w:wordWrap/>
        <w:overflowPunct/>
        <w:topLinePunct w:val="0"/>
        <w:autoSpaceDE/>
        <w:autoSpaceDN/>
        <w:bidi w:val="0"/>
        <w:adjustRightInd/>
        <w:snapToGrid/>
        <w:spacing w:before="75" w:after="75" w:line="240" w:lineRule="exact"/>
        <w:ind w:firstLine="555"/>
        <w:jc w:val="left"/>
        <w:textAlignment w:val="auto"/>
        <w:rPr>
          <w:rFonts w:ascii="DFKai-SB" w:hAnsi="DFKai-SB" w:cs="Arial"/>
          <w:b/>
          <w:bCs/>
          <w:color w:val="000000"/>
          <w:kern w:val="0"/>
          <w:sz w:val="18"/>
          <w:szCs w:val="18"/>
        </w:rPr>
      </w:pPr>
      <w:r>
        <w:rPr>
          <w:rFonts w:ascii="DFKai-SB" w:hAnsi="DFKai-SB" w:eastAsia="DFKai-SB" w:cs="Arial"/>
          <w:b/>
          <w:bCs/>
          <w:color w:val="000000"/>
          <w:kern w:val="0"/>
          <w:sz w:val="18"/>
          <w:szCs w:val="18"/>
        </w:rPr>
        <w:t>The modern image is that dreams are the brain’s way of cleaning up the computer’s hard disk.Dreams organize the events of the day into folders and delete what is not needed. But we allknow that very little of what we dream is concerned with what happened to us that day.</w:t>
      </w:r>
    </w:p>
    <w:p>
      <w:pPr>
        <w:pageBreakBefore w:val="0"/>
        <w:widowControl/>
        <w:kinsoku/>
        <w:wordWrap/>
        <w:overflowPunct/>
        <w:topLinePunct w:val="0"/>
        <w:autoSpaceDE/>
        <w:autoSpaceDN/>
        <w:bidi w:val="0"/>
        <w:adjustRightInd/>
        <w:snapToGrid/>
        <w:spacing w:before="75" w:after="75" w:line="240" w:lineRule="exact"/>
        <w:ind w:firstLine="555"/>
        <w:jc w:val="left"/>
        <w:textAlignment w:val="auto"/>
        <w:rPr>
          <w:rFonts w:ascii="DFKai-SB" w:hAnsi="DFKai-SB" w:cs="Arial"/>
          <w:b/>
          <w:bCs/>
          <w:color w:val="000000"/>
          <w:kern w:val="0"/>
          <w:sz w:val="18"/>
          <w:szCs w:val="18"/>
        </w:rPr>
      </w:pP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xml:space="preserve">PART </w:t>
      </w:r>
      <w:r>
        <w:rPr>
          <w:rFonts w:hint="eastAsia" w:ascii="宋体" w:hAnsi="宋体" w:cs="宋体"/>
          <w:b/>
          <w:bCs/>
          <w:color w:val="000000"/>
          <w:kern w:val="0"/>
          <w:sz w:val="18"/>
          <w:szCs w:val="18"/>
        </w:rPr>
        <w:t>Ⅱ</w:t>
      </w:r>
      <w:r>
        <w:rPr>
          <w:rFonts w:ascii="Arial" w:hAnsi="Arial" w:cs="Arial"/>
          <w:b/>
          <w:bCs/>
          <w:color w:val="000000"/>
          <w:kern w:val="0"/>
          <w:sz w:val="18"/>
          <w:szCs w:val="18"/>
        </w:rPr>
        <w:t xml:space="preserve"> LISTENING COMPREHE (20 MIN)</w:t>
      </w:r>
      <w:r>
        <w:rPr>
          <w:rFonts w:hint="eastAsia" w:ascii="Arial" w:hAnsi="Arial" w:cs="Arial"/>
          <w:b/>
          <w:bCs/>
          <w:color w:val="000000"/>
          <w:kern w:val="0"/>
          <w:sz w:val="18"/>
          <w:szCs w:val="18"/>
          <w:highlight w:val="yellow"/>
        </w:rPr>
        <w:t>听力真题</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SECTION A CONVERSATIONS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In this section you will hear several conversations. Listen to the conversations carefullyand then answer the questions that follow.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l to 3 are based on the following conversation.At the end of theconversation, you will be given 15 seconds to answer the questions.Now, listen to theconversation.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 According to the conversation, an example of “Christmas trimmings” could be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presents.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fruits.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sauce.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meat.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 A Christmas lunch would include all the following EXCEPT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roast turkey.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sweet potatoes.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meat.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carrots.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3. Why did Helen come to Rob’s house?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She wanted to talk to Rob.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She had come to help Rob.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She had been invited to lunch.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She was interested in cooking.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4 to 7 are based on the following conversation.At the end of theconversation，you will be given 20 seconds to answer the questions.Now, listen tothe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4. Why did the woman phone the club?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She wanted to know more about it.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She was a new comer and felt lonely.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She wanted to learn a new language.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She was interested in social activities.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5. We learn from the conversation that the club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mainly organizes language activities.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accepts members from local students.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has been set up for a long time.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is increasing its membership.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6. According to the conversation, the woman might come to practice German 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Wednesday.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Tuesday.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Monday.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Friday.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7. What is the man going to do after the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Call up the woman for her address.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Wait for the woman to call him again.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Mail the woman some information.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Wait for the woman to pick up a form.</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8 to 10 are based on the following conversation.At the end of theconversation，you will be given 15 seconds to answer the questions.Now, listen tothe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8. According to the woman, what actually makes her job difficult?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Difficult questions from interviewees.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Embarrassing requests from interviewees.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Lack of professional background.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Lack of interviewing skills.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9. The woman uses all the following adjectives when talking about attending job fairs EXCEPT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prospective.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useful.</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important.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tiring.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10. We learn from the conversation that the woman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works better at job fairs.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prefers honest people.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often works on her own.</w:t>
      </w:r>
    </w:p>
    <w:p>
      <w:pPr>
        <w:pageBreakBefore w:val="0"/>
        <w:widowControl/>
        <w:kinsoku/>
        <w:wordWrap/>
        <w:overflowPunct/>
        <w:topLinePunct w:val="0"/>
        <w:autoSpaceDE/>
        <w:autoSpaceDN/>
        <w:bidi w:val="0"/>
        <w:adjustRightInd/>
        <w:snapToGrid/>
        <w:spacing w:before="75" w:after="75" w:line="240" w:lineRule="exact"/>
        <w:ind w:firstLine="465"/>
        <w:jc w:val="left"/>
        <w:textAlignment w:val="auto"/>
        <w:rPr>
          <w:rFonts w:ascii="Arial" w:hAnsi="Arial" w:cs="Arial"/>
          <w:b/>
          <w:bCs/>
          <w:color w:val="000000"/>
          <w:kern w:val="0"/>
          <w:sz w:val="18"/>
          <w:szCs w:val="18"/>
        </w:rPr>
      </w:pPr>
      <w:r>
        <w:rPr>
          <w:rFonts w:ascii="Arial" w:hAnsi="Arial" w:cs="Arial"/>
          <w:b/>
          <w:bCs/>
          <w:color w:val="000000"/>
          <w:kern w:val="0"/>
          <w:sz w:val="18"/>
          <w:szCs w:val="18"/>
        </w:rPr>
        <w:t>D. is experienced in her work.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xml:space="preserve">　PART </w:t>
      </w:r>
      <w:r>
        <w:rPr>
          <w:rFonts w:hint="eastAsia" w:ascii="宋体" w:hAnsi="宋体" w:cs="宋体"/>
          <w:b/>
          <w:bCs/>
          <w:color w:val="000000"/>
          <w:kern w:val="0"/>
          <w:sz w:val="18"/>
          <w:szCs w:val="18"/>
        </w:rPr>
        <w:t>Ⅱ</w:t>
      </w:r>
      <w:r>
        <w:rPr>
          <w:rFonts w:ascii="Arial" w:hAnsi="Arial" w:cs="Arial"/>
          <w:b/>
          <w:bCs/>
          <w:color w:val="000000"/>
          <w:kern w:val="0"/>
          <w:sz w:val="18"/>
          <w:szCs w:val="18"/>
        </w:rPr>
        <w:t xml:space="preserve"> LISTENING COMPREHE (20 MIN)</w:t>
      </w:r>
      <w:r>
        <w:rPr>
          <w:rFonts w:hint="eastAsia" w:ascii="Arial" w:hAnsi="Arial" w:cs="Arial"/>
          <w:b/>
          <w:bCs/>
          <w:color w:val="000000"/>
          <w:kern w:val="0"/>
          <w:sz w:val="18"/>
          <w:szCs w:val="18"/>
        </w:rPr>
        <w:t xml:space="preserve">   </w:t>
      </w:r>
      <w:r>
        <w:rPr>
          <w:rFonts w:hint="eastAsia" w:ascii="Arial" w:hAnsi="Arial" w:cs="Arial"/>
          <w:b/>
          <w:bCs/>
          <w:color w:val="000000"/>
          <w:kern w:val="0"/>
          <w:sz w:val="18"/>
          <w:szCs w:val="18"/>
          <w:highlight w:val="yellow"/>
        </w:rPr>
        <w:t>听力原文</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SECTION A CONVERSATIONS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1 to 3 are based on the following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Hello Helen! Merry Christmas!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Merry Christmas, Rob!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You always get so excited on Christmas 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Come in, come in!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Thank you. Wow!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So, what do you think?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That's amazing...so many decorations and what a beautiful Christmas tree! You must havespent ages doing this! It's beautiful!</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I like to do Christmas with all the trimmings!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All the trimmings? I don't understand.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All the trimmings---it means all the extra things that traditionally come with something tomake it more special.</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I see. Like all these decorations?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Yes. In my family, we have always had Christmas with all the trimmings, so we have aChristmas tree, decorations, gifts, Christmas songs, silly Christmas games and, mostimportantly, Christmas lunch. Come this way!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A turkey for lunch!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Now that is a roast turkey with all the trimmings! Not only is it a turkey, but we're eating itwith all the things you traditionally eat with Christmas roast turkey: cranberry sauce, roastpotatoes, gravy, stuffing, carrots.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I think I understand what "all the trimmings" means now.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It's an expression usually used with food, especially at Christmas and for the big roastdinners that we like to eat. I adore Sunday lunch with all the trimmings: roast meat, along withlots of vegetables and sauces and other traditional accompaniments.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Mmmmm...</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Anyway, enough talk! Let's eat!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Delicious. Thank you for inviting 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Well cheers to that and Merry Christmas--- with all the trimmings!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Merry Christmas!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4 to 7 are based on the following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Hello, International Students Club. Can I help you?</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Oh, hello. I saw your advertisement in the students union today and I thought I'd phone tofind out a big more.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Yes, certainly. Well, we're a sort of social and cultural activity club for people from differentcountries. It's quite a new club. We have about 80 members at the moment, but we're growingall the time.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Right, that sounds interesting. I'm Australian actually, and I came here about a month ago.So I'm looking for ways to meet some new people. Um... what kind of activities do youorganize?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Well, we have a range: cultural, sports, social and language activities.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Could you tell me something about the language activities?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Yes. Everyday except Thursday we have a language evening, where people can come andpractice their languages. You know, over a drink or a bite to eat. We have different languageson different evenings. Monday, Spanish; Tuesday, Italian; Wednesday, German; and Friday,French. On Thursday we usually arrange a meal in a restaurant for anyone who wants to come.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Well, that sounds great. I really need to practice my French and German.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OK. Well, if you can just give me your name and address, I'll send you the form and somemore details.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Thank you. That's great. My name is…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8 to 10 are based on the following conversation.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So, you've been in Graduate Recruitment for five years?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Yes.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OK. Can I ask you a few questions about your work in Graduate Recruitment?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Sure.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What do you find difficult about the job?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One problem is I don't have a background in IT. And sometimes I get asked difficulttechnical questions during interviews which I just can't answer. That can be a bitembarrassing.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So how do you do with it?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I find honesty is the best policy. I just tell them it's not my area and promise to contactone of our people from that field and email them back.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And they're happy with that?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Yes, it usually works.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OK. I see you have a lot of job fair experiences. How useful do you think they are?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 Yes. Attending job fairs at universities is an important part of my job. I think they are reallyuseful for making contact with Careers Development staff and prospective candidates. It can bepretty tiring though. And it means you’re out of the office a lot in the autumn and the spring.So we try to share the work between the three of us.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M: That's fine. Now I'd like to know whether you've ever worked independently.</w:t>
      </w:r>
    </w:p>
    <w:p>
      <w:pPr>
        <w:pageBreakBefore w:val="0"/>
        <w:widowControl/>
        <w:kinsoku/>
        <w:wordWrap/>
        <w:overflowPunct/>
        <w:topLinePunct w:val="0"/>
        <w:autoSpaceDE/>
        <w:autoSpaceDN/>
        <w:bidi w:val="0"/>
        <w:adjustRightInd/>
        <w:snapToGrid/>
        <w:spacing w:before="75" w:after="75" w:line="240" w:lineRule="exact"/>
        <w:ind w:firstLine="465"/>
        <w:jc w:val="left"/>
        <w:textAlignment w:val="auto"/>
        <w:rPr>
          <w:rFonts w:ascii="Arial" w:hAnsi="Arial" w:cs="Arial"/>
          <w:b/>
          <w:bCs/>
          <w:color w:val="000000"/>
          <w:kern w:val="0"/>
          <w:sz w:val="18"/>
          <w:szCs w:val="18"/>
        </w:rPr>
      </w:pPr>
    </w:p>
    <w:p>
      <w:pPr>
        <w:pageBreakBefore w:val="0"/>
        <w:widowControl/>
        <w:kinsoku/>
        <w:wordWrap/>
        <w:overflowPunct/>
        <w:topLinePunct w:val="0"/>
        <w:autoSpaceDE/>
        <w:autoSpaceDN/>
        <w:bidi w:val="0"/>
        <w:adjustRightInd/>
        <w:snapToGrid/>
        <w:spacing w:before="75" w:after="75" w:line="240" w:lineRule="exact"/>
        <w:ind w:firstLine="555"/>
        <w:jc w:val="left"/>
        <w:textAlignment w:val="auto"/>
        <w:rPr>
          <w:rFonts w:ascii="DFKai-SB" w:hAnsi="DFKai-SB" w:cs="Arial"/>
          <w:b/>
          <w:bCs/>
          <w:color w:val="000000"/>
          <w:kern w:val="0"/>
          <w:sz w:val="18"/>
          <w:szCs w:val="18"/>
        </w:rPr>
      </w:pPr>
    </w:p>
    <w:p>
      <w:pPr>
        <w:pageBreakBefore w:val="0"/>
        <w:widowControl/>
        <w:kinsoku/>
        <w:wordWrap/>
        <w:overflowPunct/>
        <w:topLinePunct w:val="0"/>
        <w:autoSpaceDE/>
        <w:autoSpaceDN/>
        <w:bidi w:val="0"/>
        <w:adjustRightInd/>
        <w:snapToGrid/>
        <w:spacing w:before="75" w:after="75" w:line="240" w:lineRule="exact"/>
        <w:ind w:firstLine="555"/>
        <w:jc w:val="left"/>
        <w:textAlignment w:val="auto"/>
        <w:rPr>
          <w:rFonts w:ascii="DFKai-SB" w:hAnsi="DFKai-SB" w:cs="Arial"/>
          <w:b/>
          <w:bCs/>
          <w:color w:val="000000"/>
          <w:kern w:val="0"/>
          <w:sz w:val="18"/>
          <w:szCs w:val="18"/>
        </w:rPr>
      </w:pPr>
    </w:p>
    <w:p>
      <w:pPr>
        <w:pageBreakBefore w:val="0"/>
        <w:widowControl/>
        <w:kinsoku/>
        <w:wordWrap/>
        <w:overflowPunct/>
        <w:topLinePunct w:val="0"/>
        <w:autoSpaceDE/>
        <w:autoSpaceDN/>
        <w:bidi w:val="0"/>
        <w:adjustRightInd/>
        <w:snapToGrid/>
        <w:spacing w:line="240" w:lineRule="exact"/>
        <w:jc w:val="left"/>
        <w:textAlignment w:val="auto"/>
        <w:rPr>
          <w:rFonts w:ascii="DFKai-SB" w:hAnsi="DFKai-SB" w:eastAsia="DFKai-SB" w:cs="宋体"/>
          <w:b/>
          <w:bCs/>
          <w:kern w:val="0"/>
          <w:sz w:val="18"/>
          <w:szCs w:val="18"/>
        </w:rPr>
      </w:pPr>
      <w:r>
        <w:rPr>
          <w:rFonts w:ascii="DFKai-SB" w:hAnsi="DFKai-SB" w:eastAsia="DFKai-SB" w:cs="宋体"/>
          <w:b/>
          <w:bCs/>
          <w:kern w:val="0"/>
          <w:sz w:val="18"/>
          <w:szCs w:val="18"/>
        </w:rPr>
        <w:pict>
          <v:rect id="_x0000_i1027" o:spt="1" style="height:3.75pt;width:438pt;" fillcolor="#000000" filled="t" stroked="f" coordsize="21600,21600" o:hr="t" o:hrstd="t" o:hrnoshade="t" o:hrpct="0" o:hralign="center">
            <v:path/>
            <v:fill on="t" focussize="0,0"/>
            <v:stroke on="f"/>
            <v:imagedata o:title=""/>
            <o:lock v:ext="edit"/>
            <w10:wrap type="none"/>
            <w10:anchorlock/>
          </v:rect>
        </w:pic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SECTION B PASSAGES</w:t>
      </w:r>
      <w:r>
        <w:rPr>
          <w:rFonts w:hint="eastAsia" w:ascii="Arial" w:hAnsi="Arial" w:cs="Arial"/>
          <w:b/>
          <w:bCs/>
          <w:color w:val="000000"/>
          <w:kern w:val="0"/>
          <w:sz w:val="18"/>
          <w:szCs w:val="18"/>
        </w:rPr>
        <w:t xml:space="preserve">  </w:t>
      </w:r>
      <w:r>
        <w:rPr>
          <w:rFonts w:hint="eastAsia" w:ascii="Arial" w:hAnsi="Arial" w:cs="Arial"/>
          <w:b/>
          <w:bCs/>
          <w:color w:val="000000"/>
          <w:kern w:val="0"/>
          <w:sz w:val="18"/>
          <w:szCs w:val="18"/>
          <w:highlight w:val="yellow"/>
        </w:rPr>
        <w:t>听力真题</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In this section ,you will hear several passages. Listen to the passages carefully andthen answer the questions that follow.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11 to 13 are based on the following passage.At the end of the passage,you will be given 15 seconds to answer the questions.Now, listen to the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11. According to today's weather forecast, which part of Europe has dry weather?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Scandinavian mountains.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Northwestern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Northern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Southern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12. In which part of Europe does the weather stay both fine and cool?</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Southern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Northern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Eastern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Northwestern Europe.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13. In which region will the weather change tomorrow?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Northern parts of the Mediterranean.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Eastern parts of the Mediterranean.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Central parts of the Mediterranean.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Southern parts of the Mediterranean.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14 to 17 are based on the following passage.At the end of the passage,you will be given 20 seconds to answer the questions.Now, listen to the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14. According to the passage, what benefit can technology bring to people?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Closer contact with modern devices.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Greater changes in social organization.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Better understanding of mass media.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More useful information to better their life.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15. The speaker questions about everybody's access to technological advances. The mainreason is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illiteracy.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poverty.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food shortage.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ignorance.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16. According to the UN plan, all the following will be achieved within ten years EXCEPT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giving everyone a radio or TV.</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starting to carry out the scheme in ten years.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offering internet service to more people.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providing more job opportunities.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17. What could be the topic of the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Growth in telecommunications.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Technology and the developing world.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Education and medical care.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Building an information society.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18 to 20 are based on the following passage.At the end of the passage,you will be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given 15 seconds to answer the questions.Now, listen to the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18. People in Latin America wear something __________ to express their hopes for wealth inthe New Year.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new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red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white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yellow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19. Which of the following New Year’s traditions signals friendship?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Throwing old dishes.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Wearing something red.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Wearing something white.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Eating round fruits.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20. Which of the following is NOT mentioned as one's own New Year's tradition?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Watching TV at home.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Going to bed early.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Visiting friends.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Running and shouting outside.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cs="Arial"/>
          <w:b/>
          <w:bCs/>
          <w:color w:val="000000"/>
          <w:kern w:val="0"/>
          <w:sz w:val="18"/>
          <w:szCs w:val="18"/>
        </w:rPr>
      </w:pP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SECTION B PASSAGES</w:t>
      </w:r>
      <w:r>
        <w:rPr>
          <w:rFonts w:hint="eastAsia" w:ascii="DFKai-SB" w:hAnsi="DFKai-SB" w:cs="Arial"/>
          <w:b/>
          <w:bCs/>
          <w:color w:val="000000"/>
          <w:kern w:val="0"/>
          <w:sz w:val="18"/>
          <w:szCs w:val="18"/>
        </w:rPr>
        <w:t xml:space="preserve"> </w:t>
      </w:r>
      <w:r>
        <w:rPr>
          <w:rFonts w:hint="eastAsia" w:ascii="DFKai-SB" w:hAnsi="DFKai-SB" w:cs="Arial"/>
          <w:b/>
          <w:bCs/>
          <w:color w:val="000000"/>
          <w:kern w:val="0"/>
          <w:sz w:val="18"/>
          <w:szCs w:val="18"/>
          <w:highlight w:val="yellow"/>
        </w:rPr>
        <w:t>听力原文</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Questions 11 to 13 are based on the following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Now the weather forecast. It's a mixed picture over the next few days. Today, very wet andwindy in Northern Europe. You can see from the satellite picture that the highest temperatures,as they so often are, are in the southern parts of Europe, where it's also quite dry, particularlyover the eastern parts of the Mediterranean. The forecast suggests that it's going to be quitecold over northwestern parts of Europe for the rest of the day, even some snow on theScandinavian Mountains. So that's today's weather, with showery conditions in many parts ofNorthern Europe but the best of the sunshine in the south and throughout the Mediterranean.And pretty good but cool in the eastern parts of Europe, too. Now let's look at tomorrow'sweather chart. Very much the same in the south except that the rain is starting to push downinto the northern parts of the Mediterranean there. Elsewhere, staying fine in Eastern Europeand fine in central and eastern parts of the Mediterranean as well. But still wet and windy inmany northwestern parts of Europe, including southern parts of Scandinavian, and a bit cooltoo.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Questions 14 to 17 are based on the following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Once upon a time societies were organised around religion, farming, trade or industry. In manyparts of the world today this is still true, but something else is becoming more important--- theexchange of information, and the technology that we use to do this. Twenty-four hour news,e-commerce, mobile phones, Global Positioning Systems... all these are making the worldsmaller and faster. The growth in telecommunications is giving more and more people access tothe science that will help their country to develop or to acquire the medical knowledge that canfight disease. But how can everybody in the world share the recent technological advances?Millions of people cannot read these words because they don't have access to a computer. Theydon't understand English either. They don't even have a telephone. They are more worriedabout how far they will have to walk today to get clean water or if they can feed themselves andtheir families. For most people on this planet, information is not a priority. The United Nationsis now trying to make the information society a reality for more of the developing world. Tenyears from now, the plan is that everybody in the world will have a radio or television and that50% of the world's population will have access to the internet from schools and universities,health centres and hospitals, libraries and museums. This will improve medical care andeducation, science and agriculture, business opportunities and employment.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Questions 18 to 20 are based on the following passage.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People worldwide celebrate New Year in different ways. In Latin America, people express theirhopes through the color of their underwear. If you wore yellow, that supposedly enhances yourchances for abundance and earning more money. If it was red, then you'll more likely find lovein the New Year. And if you were wearing white underpants, preferably new and clean, thenpeace will be your top priority for the coming year. In the Philippines, people eat round fruits tobring good fortune while they are noisily banging together pots and pans. However, some NewYear's traditions have nothing to do with luck. In Denmark, people throw their old dishes at thedoors of their friends' homes each New Year's Eve. Thus, a front doorstep covered with brokenplates suggests that the person inside has a lot of friends. Still, for all those who take part ingrand New Year's events, there are many more who make their own traditions. It may be asmall gathering of family and friends, watching New York's Times Square ball drop on TV, orloudly running through the neighborhood.</w:t>
      </w:r>
    </w:p>
    <w:p>
      <w:pPr>
        <w:pageBreakBefore w:val="0"/>
        <w:widowControl/>
        <w:pBdr>
          <w:bottom w:val="single" w:color="auto" w:sz="6" w:space="1"/>
        </w:pBdr>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Some may simply go to sleep early, so they can be energized for an early New Year's Day hike--- perhaps while wearing underwear that suits their mood, and wishes, for the New Year.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SECTION C NEWS BROADCAST</w:t>
      </w:r>
      <w:r>
        <w:rPr>
          <w:rFonts w:hint="eastAsia" w:ascii="Arial" w:hAnsi="Arial" w:cs="Arial"/>
          <w:b/>
          <w:bCs/>
          <w:color w:val="000000"/>
          <w:kern w:val="0"/>
          <w:sz w:val="18"/>
          <w:szCs w:val="18"/>
        </w:rPr>
        <w:t xml:space="preserve"> </w:t>
      </w:r>
      <w:r>
        <w:rPr>
          <w:rFonts w:hint="eastAsia" w:ascii="Arial" w:hAnsi="Arial" w:cs="Arial"/>
          <w:b/>
          <w:bCs/>
          <w:color w:val="000000"/>
          <w:kern w:val="0"/>
          <w:sz w:val="18"/>
          <w:szCs w:val="18"/>
          <w:highlight w:val="yellow"/>
        </w:rPr>
        <w:t>听力真题</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In this section ,you will hear several news items.Listen to them carefully and then answer thequestions that follow.</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21 and 22 are based OH the followingnews.At the end of the news item，you will be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given 10 seconds to answer the questions.Now listen to the news.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21. What is happening to the schools in Fairfax County this school year?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15 schools have started social studies.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15 schools have used digital textbooks.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Students are ready to use electronic resources.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Digital textbooks are used for social studies.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22. With digital textbooks, schools have saved about __________ million dollars.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1</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2</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3</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4</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23 and 24 are based on the following news.At the end of the newsitem.you will be given 10 seconds to answer the questions.Now, listen to the news.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23. Who found the suspicious item at the airport?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TSA agents.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FBI agents.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The police.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Passengers.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24. Which of the following statements is INCORRECT?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terminal was closed temporarily afterwards.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There was a thorough search inside the airport.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Passengers at the airport were safe and sound.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The security authorities identified the explosives.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25 and 26 are based on the following news.At the end of the news item,you will be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given 10 seconds to answer the questions.Now, listen to the news.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25. According to the news item, doctors use art therapy to treat the following problemsEXCEPT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alcohol abuse.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smoking.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depression.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schizophrenia.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26. Why did doctors introduce art therapy in the first place?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To prevent patients from smoking.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To better understand patients.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To get patients occupied.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To teach patients some skills.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Questions 27 and 28 are based on the following news.At the end of the newsitem，you will be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given 10 seconds to answer the questions.Now, listen to the news.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27. What is the main purpose of the new rules?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To reduce the number of pilots on duty.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To prevent pilots from working overtime.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To ensure an adequate amount of sleep.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To fix the amount of work for each pilot.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28. The Independent Pilots Association was unhappy about the new rules because they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had only covered cargo plane pilots.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had failed to cover all the pilots.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would be put into effect in two years.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would be too costly if implemented.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Question 29 and 30 are based on the following news.At the end of the news item,you will be given 10 seconds to answer the question.Now, listen to the news.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29. Why is increase in livestock production necessary?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Because livestock production is highly efficient.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Because more people will become wealthier.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Because it may help double food production.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Because it has fewer ecological risks.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30. What does the word “challenge” mean in the news item?</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Balance between human survival and ecology.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Conflict between less land and more production.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Difference between present and future needs.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Calls by environmental critics to consume less meat.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cs="Arial"/>
          <w:b/>
          <w:bCs/>
          <w:color w:val="000000"/>
          <w:kern w:val="0"/>
          <w:sz w:val="18"/>
          <w:szCs w:val="18"/>
        </w:rPr>
      </w:pP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　SECTION C NEWS BROADCAST</w:t>
      </w:r>
      <w:r>
        <w:rPr>
          <w:rFonts w:hint="eastAsia" w:ascii="DFKai-SB" w:hAnsi="DFKai-SB" w:cs="Arial"/>
          <w:b/>
          <w:bCs/>
          <w:color w:val="000000"/>
          <w:kern w:val="0"/>
          <w:sz w:val="18"/>
          <w:szCs w:val="18"/>
        </w:rPr>
        <w:t xml:space="preserve"> </w:t>
      </w:r>
      <w:r>
        <w:rPr>
          <w:rFonts w:hint="eastAsia" w:ascii="DFKai-SB" w:hAnsi="DFKai-SB" w:cs="Arial"/>
          <w:b/>
          <w:bCs/>
          <w:color w:val="000000"/>
          <w:kern w:val="0"/>
          <w:sz w:val="18"/>
          <w:szCs w:val="18"/>
          <w:highlight w:val="yellow"/>
        </w:rPr>
        <w:t>听力原文</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　News Item 1 (For Questions 21 and 22)</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Digital textbooks are transforming the way manystudents learn. All the Fairfax County Public Schoolshave begun using online course material for theirmiddle- and high-school students. This school year,the schools shifted from hard cover to electronic textbooks for social studies in its middle andhigh schools. The switch came after digital books were used in 15 schools last year. "Ourstudents come to us technologically ready to use resources from a variety of different places,"says Assistant Superintendent Peter Noonan. "The world is changing consistently. The onlinetextbooks can change right along with the events that are happening." There's a significantfinancial benefit as well. "Usually it is between $50 and $70 to buy a textbook for eachstudent," Noonan says, "which adds up to roughly $8 million for all of our students. We actuallyhave purchased all of the online textbooks for our students for just under $6 million."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News Item 2 (For Questions 23 and 24)</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A man was arrested on suspicion of attempting to carry explosives through a securitycheckpoint at an airport, authorities said. Trey Scott Atwater was taken into custody Saturdaymorning after Transportation Security Administration agents spotted what they described as asuspicious item. The item was in his carry-on during X-ray screening at a security checkpointat the airport, an FBI spokesman said in a statement. Neither the FBI nor the TSA identifiedthe explosives, though an airport spokeswoman said the items were "wrapped in military gradewrapping" and are in the possession of the police. At no time was there any danger to thepeople at the airport. The airport terminal was temporarily evacuated while authorities"conducted a sweep, and deemed all clear," said a city spokeswoman. Atwater has beenarrested on a federal count of attempting to get on an aircraft with an explosive.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News Item 3 (For Questions 25 and 26)</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In Dakar, psychiatric patients attend regular art therapy classes to help treat mentaldisorders. The therapy can be a useful technique to complement traditional forms ofpsychotherapy. Psychiatrists in the Senegalese capital's main hospital see it as an essentialpart of the healing process. Art as psychotherapy is still relatively new in Senegal. Dr. TabaraSylla, the hospital's chief psychiatrist, uses art therapy, medication and classical forms ofpsychotherapy in her practice, treating everything from chronic depression to alcohol abuseand schizophrenia. At first the project started as a way to keep patients busy in the afternoon,rather than have them sitting around smoking. It soon became clear that art was creating acommunication bridge between patient and doctor. More and more now, she says, artworkshops have become essential therapy --- so much that she cannot imagine thispsychiatric unit without them.</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News Item 4 (For Questions 27 and 28)</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The Federal Aviation Administration, or FAA, the government agency that regulates civil aviationin the United States, announced new rules this month to combat pilot fatigue. The newguidelines, which will go into effect in two years, call for reducing the number of pilots' on-dutyhours and giving them a 10-hour rest period between shifts, so they can get at least 8 hours ofuninterrupted sleep. The new rules apply to only pilots of passenger airlines. FAA determinedthat including pilots who fly cargo planes --- a large segment of the aviation industry ---would add too much to the cost of implementing the changes. But the Independent PilotsAssociation has filed a lawsuit asking the government to set one level of safety for all pilots.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DFKai-SB" w:hAnsi="DFKai-SB" w:eastAsia="DFKai-SB" w:cs="Arial"/>
          <w:b/>
          <w:bCs/>
          <w:color w:val="000000"/>
          <w:kern w:val="0"/>
          <w:sz w:val="18"/>
          <w:szCs w:val="18"/>
        </w:rPr>
      </w:pPr>
      <w:r>
        <w:rPr>
          <w:rFonts w:ascii="DFKai-SB" w:hAnsi="DFKai-SB" w:eastAsia="DFKai-SB" w:cs="Arial"/>
          <w:b/>
          <w:bCs/>
          <w:color w:val="000000"/>
          <w:kern w:val="0"/>
          <w:sz w:val="18"/>
          <w:szCs w:val="18"/>
        </w:rPr>
        <w:t>　　</w:t>
      </w:r>
      <w:r>
        <w:rPr>
          <w:rFonts w:ascii="DFKai-SB" w:hAnsi="DFKai-SB" w:eastAsia="DFKai-SB" w:cs="Arial"/>
          <w:b/>
          <w:bCs/>
          <w:color w:val="000000"/>
          <w:kern w:val="0"/>
          <w:sz w:val="18"/>
          <w:szCs w:val="18"/>
        </w:rPr>
        <w:t>News Item 5 (For Question 29and 30)</w:t>
      </w:r>
    </w:p>
    <w:p>
      <w:pPr>
        <w:pageBreakBefore w:val="0"/>
        <w:widowControl/>
        <w:kinsoku/>
        <w:wordWrap/>
        <w:overflowPunct/>
        <w:topLinePunct w:val="0"/>
        <w:autoSpaceDE/>
        <w:autoSpaceDN/>
        <w:bidi w:val="0"/>
        <w:adjustRightInd/>
        <w:snapToGrid/>
        <w:spacing w:before="75" w:after="75" w:line="240" w:lineRule="exact"/>
        <w:ind w:firstLine="570"/>
        <w:jc w:val="left"/>
        <w:textAlignment w:val="auto"/>
        <w:rPr>
          <w:rFonts w:ascii="DFKai-SB" w:hAnsi="DFKai-SB" w:cs="Arial"/>
          <w:b/>
          <w:bCs/>
          <w:color w:val="000000"/>
          <w:kern w:val="0"/>
          <w:sz w:val="18"/>
          <w:szCs w:val="18"/>
        </w:rPr>
      </w:pPr>
      <w:r>
        <w:rPr>
          <w:rFonts w:ascii="DFKai-SB" w:hAnsi="DFKai-SB" w:eastAsia="DFKai-SB" w:cs="Arial"/>
          <w:b/>
          <w:bCs/>
          <w:color w:val="000000"/>
          <w:kern w:val="0"/>
          <w:sz w:val="18"/>
          <w:szCs w:val="18"/>
        </w:rPr>
        <w:t>The world will need to double food production within the next three decades in order to feed arapidly growing and increasingly affluent population, which is projected to grow from 7 billiontoday to 9 billion. A United Nations report says reaching that goal will require major increases inintensive, high-efficiency livestock operations for both meat and dairy production. The reportalso says that intensive livestock operations can pose serious ecological risks. And that's whyenvironmental critics are calling instead for reductions in global livestock production, andurging people to consume less, not more, meat in their diets. Feeding today's population is achallenge for an already-stressed environment. The challenge is how to ensure food withoutincreasing animal numbers and having an impact on fragile lands and our resource bases. Morethan half of the agricultural land in the world is used to raise and feed livestock. Those farmanimals are also responsible for 18 percent of the greenhouse gases released into theatmosphere every year. Experts agree that the next few decades will present a puzzle, how tofeed nine billion people without wrecking the planet in the process.</w:t>
      </w:r>
    </w:p>
    <w:p>
      <w:pPr>
        <w:pageBreakBefore w:val="0"/>
        <w:widowControl/>
        <w:kinsoku/>
        <w:wordWrap/>
        <w:overflowPunct/>
        <w:topLinePunct w:val="0"/>
        <w:autoSpaceDE/>
        <w:autoSpaceDN/>
        <w:bidi w:val="0"/>
        <w:adjustRightInd/>
        <w:snapToGrid/>
        <w:spacing w:before="75" w:after="75" w:line="240" w:lineRule="exact"/>
        <w:ind w:firstLine="570"/>
        <w:jc w:val="left"/>
        <w:textAlignment w:val="auto"/>
        <w:rPr>
          <w:rFonts w:ascii="DFKai-SB" w:hAnsi="DFKai-SB" w:cs="Arial"/>
          <w:b/>
          <w:bCs/>
          <w:color w:val="000000"/>
          <w:kern w:val="0"/>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2013年英语专四听听力答案</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PART I DICTATION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What is a dream for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One theory is that we dream to release the deep, secret desires. We do not express these desires in real life because of the rules of polite society. Another theory is that dreams allow us to solve problems that we can’t solve in real life. We go to sleep with a problem and wake up with the solution. This may be a way to use our dreams rather than a purpose of dreaming. If you believe that your dreams are important then analyzing them may help you to focus on the problem and help you to find the solution.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The modern image is that dreams are the brain’s way of cleaning up the computer’s hard disk. Dreams organize the events of the day into folders and delete what is not needed. But we all know that very little of what we dream is concerned with what happened to us that day.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PART II LISTENING COMPREHENTION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1—5 ABCAD 6—10 ACDAB 11—15 DCADA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16—20 BBDAC 21—25 DBADB 26—30 CBBCA</w:t>
      </w:r>
    </w:p>
    <w:p>
      <w:pPr>
        <w:pageBreakBefore w:val="0"/>
        <w:widowControl/>
        <w:kinsoku/>
        <w:wordWrap/>
        <w:overflowPunct/>
        <w:topLinePunct w:val="0"/>
        <w:autoSpaceDE/>
        <w:autoSpaceDN/>
        <w:bidi w:val="0"/>
        <w:adjustRightInd/>
        <w:snapToGrid/>
        <w:spacing w:before="75" w:after="75" w:line="240" w:lineRule="exact"/>
        <w:jc w:val="center"/>
        <w:textAlignment w:val="auto"/>
        <w:rPr>
          <w:rFonts w:ascii="Arial" w:hAnsi="Arial" w:cs="Arial"/>
          <w:b/>
          <w:bCs/>
          <w:color w:val="000000"/>
          <w:kern w:val="0"/>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w:t>
      </w:r>
      <w:r>
        <w:rPr>
          <w:rFonts w:ascii="黑体" w:hAnsi="黑体" w:eastAsia="黑体"/>
          <w:b/>
          <w:bCs/>
          <w:sz w:val="18"/>
          <w:szCs w:val="18"/>
        </w:rPr>
        <w:t>014</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Style w:val="8"/>
          <w:rFonts w:ascii="Arial" w:hAnsi="Arial" w:cs="Arial"/>
          <w:b/>
          <w:bCs/>
          <w:color w:val="000000"/>
          <w:sz w:val="18"/>
          <w:szCs w:val="18"/>
        </w:rPr>
        <w:t>Part I DICTATION (15MIN)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Listen to the following passage.Altogether thepassage will be read to you four times.During thefirst reading,which will be done at normal speed,listenand try to understand the meaning.For the secondand third readings,the passage will be read sentence by sentence,or phrase by phrase,withintervals of 15 seconds.The last reading will be done at normal speed again and during this timeyou should check your work.You will then be given 2 minutes to check through your workonce more.Please write the whole passage on ANSWER SHEET ONE.Now, listen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xml:space="preserve">　PART </w:t>
      </w:r>
      <w:r>
        <w:rPr>
          <w:rStyle w:val="8"/>
          <w:rFonts w:hint="eastAsia"/>
          <w:b/>
          <w:bCs/>
          <w:color w:val="000000"/>
          <w:sz w:val="18"/>
          <w:szCs w:val="18"/>
        </w:rPr>
        <w:t>Ⅱ</w:t>
      </w:r>
      <w:r>
        <w:rPr>
          <w:rStyle w:val="8"/>
          <w:rFonts w:ascii="Arial" w:hAnsi="Arial" w:cs="Arial"/>
          <w:b/>
          <w:bCs/>
          <w:color w:val="000000"/>
          <w:sz w:val="18"/>
          <w:szCs w:val="18"/>
        </w:rPr>
        <w:t xml:space="preserve"> LISTENING COMPREHE (20 MIN)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In sections A, B and C you will hear everything ONCE ONLY. Listen carefully and thenanswer the questions that follow. Mark the correct answer to each question on youranswer sheet.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SECTION A CONVERSATIONS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In this section you will hear several conversations. Listen to the conversations carefullyand then answer the questions that follow.</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l to 3 are based on the following conversation.At the end of theconversation, you will be given 15 seconds to answer the questions.Now, listen to theconversation.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 What are they mainly talking about in the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Transport. B. Customers. C. Relocation. D. Restaurants.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 Which of the following is mentioned by Tim as a good reason for moving?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More office space. B. Convenient parking.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Fewer office workers. D. A near-by train station.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3. Why is Jane worried about winter in the new location?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It is much colder there. B. There are few activities.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There are no good restaurants. D. There is no cinema or theatre.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4 to 7 are based on the following conversation.At the end of theconversation，you will be given 20 seconds to answer the questions.Now, listen tothe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4. Miss Parkinson became interested in her own business _______.</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before she worked for the media company B. when she was on holiday five years ago</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after she went to therapists and classes D. after her friend recommended it to her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5. Why did she ask her teachers to teach her at home?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She was busier than before. B. It was more convenient.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She liked to exercise at home. D. She was given a promotion.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6. Which of the following is NOT true according to the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She recommended people to take classes. B. She was willing to pay more for classes athome.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She left her job immediately after her promotion. D. She regarded the business as apastime at first.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7. Why did she finally leave her job?</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She got bored with her job. B. She saw an opportunity.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She needed the money. D. She was forced to leave.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8 to 10 are based on the following conversation.At the end of theconversation，you will be given 15 seconds to answer the questions.Now, listen tothe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8. Which of the following is NOT mentioned about the single-lens reflex?</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Different lenses can be used. B. Focusing is easier.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You can see what you are taking. D. It is cheaper and lighter.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9. According to the shop assistant, the main difference between the two types of cameras liesin _______.</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lens B. price C. weight D. size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10. It can be inferred from the conversation that the customer is more likely to buy _______in the end.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a single-lens camera B. nothing C. a rangefinder camera D. several lenses instead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Fonts w:ascii="Arial" w:hAnsi="Arial" w:cs="Arial"/>
          <w:b/>
          <w:bCs/>
          <w:color w:val="000000"/>
          <w:sz w:val="18"/>
          <w:szCs w:val="18"/>
        </w:rPr>
        <w:t>SECTION B PASSAGES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In this section ,you will hear several passages. Listen to the passages carefully andthen answer the questions that follow.</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11 to 13 are based on the following passage.At the end of the passage,you will be given 15 seconds to answer the questions.Now, listen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11. Which of the following details about the front of the house is CORRECT?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The front is pink. B. The curtain is drawn.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No window can be seen. D. There are two doors.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12. What is to the immediate left side of the house?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A washing line. B. Another house.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A flat area. D. A chimney.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13. Where is the small town in the picture?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Between two hills. B. Further to the left of the house.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At the back of the house. D. At the side of a hill.</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14 to 17 are based on the following passage.At the end of the passage,you will be given 20 seconds to answer the questions.Now, listen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14. When did Ben first become interested in Mongolia?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When he grew up. B. When he learned Mongolian.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When he returned home. D. When he was nine years old.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15. Where did he spend most of his teenage years?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In Mongolia. B. In the Arab world.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In his hometown. D. In some other regions.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16. We learn from the passage that Ben _______ while doing his master’s degree.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became interested in classical Mongolian B. learned classical and modern Mongolian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gave up modern Mongolian D. mastered modern Mongolian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17. Which of the following details is NOT true according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Ben wants to visit Mongolia when the weather is warm. B. Ben considers the travel expensereasonable.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The trip today is expensive considering inflation. D. Ben was unable to travel to Mongolia in1971.</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18 to 20 are based on the following passage.At the end of the passage,you will be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given 15 seconds to answer the questions.Now, listen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18. Which is the height of towers at Sky Greens vertical farm?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9 meters. B. 20 meters.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100 meters. D. 40 meters.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19. Which of the following is NOT true according to the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The farm sells its vegetables to a local supermarket. B. The farm uses less water and energyto grow vegetables.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The farm causes less pollution in its production. D. The farm sells at the same price asimported produce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20. According to the passage, one particular advantage of the Sky Green is _______.</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local climate B. local support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plan for expansion D. closeness to the city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Style w:val="8"/>
          <w:rFonts w:ascii="Arial" w:hAnsi="Arial" w:cs="Arial"/>
          <w:b/>
          <w:bCs/>
          <w:color w:val="000000"/>
          <w:sz w:val="18"/>
          <w:szCs w:val="18"/>
        </w:rPr>
        <w:t>　　SECTION C NEWS BROADCAST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In this section ,you will hear several news items.Listen to them carefully and then answer thequestions that follow.</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21 and 22 are based OH the followingnews.At the end of the news item，you will be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given 10 seconds to answer the questions.Now listen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21. According to the passage, Turkish police were unsure about _______.</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when the woman was killed B. the main cause of the death</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the woman’s identity D. why she failed to return home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22. How many people had been detained by Turkish police?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9. B. 19.</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C.22. D. 33.</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23 and 24 are based on the following news.At the end of the newsitem.you will be given 10 seconds to answer the questions.Now, listen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23. What is the situation now in Kidal according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Islamist militants are still in control of the town. B. French forces have entered the town.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French are going to land at the airport. D. Islamist militants are attacking the airport.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24. Why did the French launch the military operation?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To control Kidal airport. B. To protect the town.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To protect the capital Bamako. D. To fight against Islamist militants.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25 and 26 are based on the following news.At the end of the news item,you will be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given 10 seconds to answer the questions.Now, listen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25. Which of the following is TRUE about the immigration reform?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It was proposed by a group of senators. B. Mr Obama had carried out the reform.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Illegal immigrants would soon be given citizenship. D. The reform failed to improve thecurrent system.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26. According to Obama’s 2011 blueprint, how long would it take for illegal immigrants to gaincitizenship?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Eight years. B. Five years.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Thirteen years. D. Eleven years.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27 and 28 are based on the following news.At the end of the newsitem，you will be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given 10 seconds to answer the questions.Now, listen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27. What is Lorraine Melvill’s business?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Running a plastic surgery clinic. B. Arranging for surgery and safaris.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Providing consultancy to local people. D. Organizing trips to UK and American.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28. Which of the following statements is NOT true according to the news item?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Local African clients helped keep her business going. B. Her clients were unable to pay herthe money.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Her business was affected by the global financial crisis. D. She still had as many Europeanclients as before.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29 is based on the following news. At the end of the news item, you will begiven 5 seconds to answer the question. Now, listen to the news.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29. What is the main idea of the news item?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Foreign investment in unstable regions. B. BP’s presence in North Africa.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Security concerns in risky countries. D. Protection for foreign oil workers.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30 is based on the following news. At the end of the news item, you will begiven 5 seconds to answer the question. Now, listen to the news.30. What is the mainmessage of the news item?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A. London attracts shoppers from all over the world. B. Most people in Nigeria live in poverty.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C. Wealthier Nigerians become a big spender. D. People from the Middle East are the mostwealthy.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Style w:val="8"/>
          <w:rFonts w:ascii="Arial" w:hAnsi="Arial" w:cs="Arial"/>
          <w:b/>
          <w:bCs/>
          <w:color w:val="000000"/>
          <w:sz w:val="18"/>
          <w:szCs w:val="18"/>
        </w:rPr>
        <w:t>         2014年英语专四听力原文</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Part I DICTATION (15MIN)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Limiting the Growth of Technology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Throughout history man has changed his physicalenvironment to improve his way of life.With thetools of technology man has altered many physicalfeatures of the earth.He has transformed woodland into farmland.He has modified the face ofthe earth by cutting through mountains to build roads and railways.However,these changes inthe physical environment have not always had beneficial results.Today,pollution of the airand water is a danger to the health of the planet.Each day thousands of tons of gases comeout of vehicles.Smoke from factories pollutes the air of industrialized areas and the surroundingcountryside.The air in cities is becoming increasingly unhealthy.The pollution of water isequally harmful.In the sea pollution from oil is killing a lot of sea plants and fish.It is nownecessary for man to limit the growth of technology in order to survive on earth.</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xml:space="preserve">　PART </w:t>
      </w:r>
      <w:r>
        <w:rPr>
          <w:rStyle w:val="8"/>
          <w:rFonts w:hint="eastAsia"/>
          <w:b/>
          <w:bCs/>
          <w:color w:val="000000"/>
          <w:sz w:val="18"/>
          <w:szCs w:val="18"/>
        </w:rPr>
        <w:t>Ⅱ</w:t>
      </w:r>
      <w:r>
        <w:rPr>
          <w:rStyle w:val="8"/>
          <w:rFonts w:ascii="Arial" w:hAnsi="Arial" w:cs="Arial"/>
          <w:b/>
          <w:bCs/>
          <w:color w:val="000000"/>
          <w:sz w:val="18"/>
          <w:szCs w:val="18"/>
        </w:rPr>
        <w:t xml:space="preserve"> LISTENING COMPREHE (20 MIN)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Style w:val="8"/>
          <w:rFonts w:ascii="Arial" w:hAnsi="Arial" w:cs="Arial"/>
          <w:b/>
          <w:bCs/>
          <w:color w:val="000000"/>
          <w:sz w:val="18"/>
          <w:szCs w:val="18"/>
        </w:rPr>
        <w:t>　　SECTION A CONVERSATIONS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 to 3 are based on the following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We have to move the company to a new office.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I think that's a great idea, Tim.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Good.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We should be in the centre of town.We'll be nearer to our customers.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Jane, I...</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The transport is better...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Jane, I...</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 and there are lots of good restaurants.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Jane, I think we should move to the country.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Oh!</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For... against.For: cheaper rent,cheaper houses,cleaner air.It's quieter.There's not so muchnoise.And parking's easier.Do you agree that these are all good reasons for moving?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Yes, I agree.But let's talk about the things against moving.Number one.A long way fromsome clients.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Yes, but that's not a problem.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What about communications?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There's an airport near the new location as well as a motorway.And there are fast trains toeverywhere from there.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So communications are better than they are from here?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I think so.</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But what do we do with our spare time?I know we can go for walks in the country.Perhapsgo horse-riding.But we can only do that in summer.What do we do in winter? When it's coldand wet.It's not like here in the city, is it?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I agree.But in the town over there---twenty minutes by car---there are cinemas,theatres,good restaurants and there's a jazz club.So, I think our company should move to thecountry.Do you agree?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I am afraid I don't.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4 to 7 are based on the following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So, Miss Parkinson,you organize fitness training and beauty treatments for workingwomen?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That's right, Mr. Cruise.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Could you tell me how you first got the idea for the business?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Certainly. I suppose it all started about 5 years ago.I was on holiday and had a very badskiing accident.I found that the only thing that helped the pain was massage and gentleexercise,like yoga or stretching exercises.So I used to go to therapists and classes after work.</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Where did you work at that time?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In the training department of a media company.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I see.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But then I got a promotion to training manager.That meant I worked longer hours and wasdifficult to get to classes.I asked some of my teachers if they would come to my houseinstead,and most of them agreed.It was more expensive but I thought it was worth it.Lots ofmy friends loved the idea too.So I recommended people to them.That's when I began to realizethat maybe I could make a business out of it.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Did you give up your job then?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No, not immediately.The idea was too scary.I had a good job with a good salary,andstarting my own business seemed a bit risky.So I just did it at a hobby really.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So why did you leave your job in the end?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Well, the decision was made for me really.My company decided to relocate to a differenttown.They offered me the choice of relocating with themor quite a large sum of money if Ipreferred to leave.I know an opportunity when I see it.So I took the money!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Good for you.</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8 to 10 are based on the following conversation.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Good afternoon, madam.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Good afternoon.I'd like to buy a camera.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We have all kinds of cameras here, madam.What sorts of camera are you thinking you arebuying?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Well, I don't know anything about cameras.But my friend tells me that 35-millimetercameras are the best.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Well, they are certainly the much popular.Would you like a rangefinder type or a single-lensreflex?</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What's the difference?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With a single-lens reflex,you actually look through the lens when you're taking a photo.Soyou can see exactly what you are taking.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That seems a good idea.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Yes, focusing is easier, too.Try this one.It's a good mate.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Yes, I see what you mean.The image is very clear and bright.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That's right.Moreover,you can use a number of different lenses.Let me put a telephoto lenson for you to try.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My world! That's very good.I can see the people across the street as if they are inside theshop!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Being able to change the lens is very important,in my opinion.You can't do that with mostrangefinder cameras though they smaller and cheaper.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How much is this camera?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The list price is 5,000.But I can let you have it for 4,500.</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That's far too much! Did you say that rangefinder cameras are cheaper?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M: Yes, they are much cheaper.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 Good! Show me some, please.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Style w:val="8"/>
          <w:rFonts w:ascii="Arial" w:hAnsi="Arial" w:cs="Arial"/>
          <w:b/>
          <w:bCs/>
          <w:color w:val="000000"/>
          <w:sz w:val="18"/>
          <w:szCs w:val="18"/>
        </w:rPr>
        <w:t>　　SECTION B PASSAGES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11 to 13 are based on the following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This is a picture.In the foreground there's a house built into the side of a bare hill.The house isactually cut out of the rock,and the front is painted white.There's a single window with a pinkcurtain across it and a wooden door.This rock house is clearly inhabited because in front of thehousethere is washing hanging on a washing line in what looks like the front yard.Then, abovethe painted front of the house,they've built a chimney.It's quite possible that at the back ofthis same hill there's another door---or the front of another house, perhaps.At the side of thehouse,to the left there's a flat area.They've got chairs there and one person appears to beserving food.They're wearing casual summer clothes.Further to the left is anotherchimney,which probably belongs to a different house.In the background of the picture,a longway from this particular bare hill,there's another hill.Then, in between there's a relatively flatplain,and then there's a small town.It looks like a town because there are a lot of whitehousesand each one is quite close to the next building.This must be a hot country because thesky is blue and there isn't much vegetation.I should think that rock houses are actually reallycool and pleasant to live 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14 to 17 are based on the following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Ben became interested in Mongolia early in life.When he was nine years old he read a bookabout Marco Polo,about how Marco Polo traveled with his uncles on the ultimate business triptothe Mongol Empire at its height.Marco Polo's trip lasted almost a quarter of a century,duringwhich he grew up,mastered Mongolian,gained the confidence of the Mongol emperor,and theneventually returned home with fantastic tales of strange lands and stranger people.The storyof Marco Polo fascinated Ben.Ben tried to save money from his first job deliveringnewspaperswith an eye toward a $3,000 trip to Mongolia.But in those days it would take himyears to have the money ready.So he continued to read about Mongolia in the meantimebutspent most of his teenage years in the Arab world,where he learned the language and becameinterested in journalism.He took courses in classical and modern Mongolianwhile studying for hismaster's degree and found it very difficult.But he still wants to visit Mongolia in the spring orsummer, he said."Mongolian winters,when temperatures drop to -30 °C are not for me."Theprice today with an upscale company is reasonable, Ben said,"compared to the $3,000 it wasback in 1971.Today the same trip is around $5,000,which though still a large sum,is, in terms ofinflation,a good bargain."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Questions 18 to 20 are based on the following passage.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Less than 20 miles from Singapore's skyscrapers is a completely different set of high-risetowers.Much smaller in scale but with a big ambition,over 100 nine-meter tall towers at SkyGreens vertical farmoffer a new vision of urban sustainability.Green vegetables like Chinesecabbage are grown,stacked in greenhouses,and sold at local supermarkets.The farm was built in2009 and since October this yearthe fully operating farm has been supplying one of city'ssupermarketswith weekly deliveries of its greens.The Sky Greens produce costs around 40%more than an imported equivalent.However, the small amount of energy and water needed togrow the vegetables,and the close proximity to the consumer,means that carbon dioxideemitted in production and transportation is kept to a minimum.The Sky Greens venture issupported by the Singaporean governmentand has another advantage over other urbanfarms around the world:abundant natural heating and light.Singapore has year-roundtemperatures of around 30 degrees Celsiusand the farm is set in an open area designated bythe government as an agro-technology park,miles away from the shadow of cityskyscrapers.And there are plans for the current site to expand to produce up to two tons ofgreensa week next year and build over 2,000 towers in the next few years.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SECTION C NEWS BROADCAST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1 (For Questions 21 and 22)</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The family of Sarai Sierra, an American womanwhowent missing in Istanbul nearly two weeks ago,is inmourning after learning that Turkish police found herbody Saturday.Turkish police found the woman'sbody near ancient stone walls in Istanbul's Sarayburnu district.Police suspected she had beenkilled at another location.Police told CNN's sister network CNN Turkthat the body of the 33-year-old mother of two showed signs of stab wounds.However, the police chief ofIstanbul,Huseyin Capkin,said Sierra died from a blow to her head.Nine suspects had beendetained in connection with the woman's disappearance and death.Sierra's family and friendsfirst sounded the alarm last weekafter she did not arrive on a return flight from Istanbul onJanuary 22.</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2 (For Questions 23 and 24)</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French forces say they have entered Kidal in the north of Mali,the last major town they have yetto secure in their drive against Islamist militants.French forces now control Kidal airport after anumber of aircraft,including helicopters,landed there last night.Islamist militants were reportedto have already left the townand it was unclear who was in charge.France --- the formercolonial power in Mali--- launched a military operation this month after Islamistmilitantsappeared to be threatening the south.French army spokesman confirms that "Frenchtroops were deployed overnight in Kidal".One regional security source told the Press thatFrench aircraft had landed at Kidaland that protection helicopters are in the sky.Kidal, 930miles north-east of the capital Bamako,was until recently under the control of the Islamistmilitants.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3 (For Questions 25 and 26)</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US President Barack Obama has said the time has comefor a review on the US immigrationsystem.He made his case at a high school in Las Vegas,Nevada, a day after a group of senatorsoutlined a framework for reform.The White House and senators envisage a path tocitizenshipfor many of an estimated 11 million undocumented immigrants in the US.He notedthat the current system was "out of date and badly broken".Mr Obama's case for animmigration reform reflects a blueprint he rolled out in 2011,though that did not go far.MrObama now backs the Senate plan including making illegal immigrants pay taxes and fines,andsending them to the back of the queue before they can become American citizens.His 2011blueprint also focused on a path to permanent residency and eventual citizenship.After eightyears,individuals would be allowed to become legal permanent residentsand would eventuallybecome citizens five years later,according to his 2011 blueprint.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4 (For Questions 27 and 28)</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In a suburb in northern Johannesburg South Africa, Lorraine Melvillis running around trying toorganize hospital visits for her clients staying in her guest house.She started herbusiness,"Surgeon and Safari,"back in 2000 and since then she has had people from all over theworldcome to her to facilitate their cosmetic procedures,and perhaps go on safari too."Formost people in the first-world economies like the UK,and especially in America,their biggestdesire is to go on African safari," she explains,"and yet their greatest want in their life was tohave plastic surgery,so why not put the two together?" Like most companies,however,Surgeon and Safari was hit by the global financial crisis,particularly as a number of Melvill'sclients were borrowing money to afford their procedures.However, whilst the United States andeurozone economies may have languished,Melvill says that she has benefited from the growthof some African countries' economies."There is a huge emergence of local Africansthat choseto come to South Africa for elective surgery,whether it be breast reduction,tummy tucks," shesays.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5 (For Question 29)</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The bloodshed at In Amenas has left the oil and gas industrystruggling to come to terms withwhat it might mean for investment in risky countries.Bob Dudley,BP's chief executivesays thecompany is "reviewing security" at its other facilities in the region and around the world.Theattack is the worst tragedy of its kind in living memorydespite the energy industry's presencein many unstable regions.BP has "never experienced an attack on this scale before",MrDudley says.Security remains a top priority in countries such as Iraq,where there have beeninstances of workers being kidnapped.The perception of risk for foreign oil workers and theirfamilies in North Africa,has soared.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News Item 6 (For Question 30)</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Arial" w:hAnsi="Arial" w:cs="Arial"/>
          <w:b/>
          <w:bCs/>
          <w:color w:val="000000"/>
          <w:sz w:val="18"/>
          <w:szCs w:val="18"/>
        </w:rPr>
      </w:pPr>
      <w:r>
        <w:rPr>
          <w:rFonts w:ascii="Arial" w:hAnsi="Arial" w:cs="Arial"/>
          <w:b/>
          <w:bCs/>
          <w:color w:val="000000"/>
          <w:sz w:val="18"/>
          <w:szCs w:val="18"/>
        </w:rPr>
        <w:t>Shopping is a serious business in London whatever the season--- but it doesn't get much moreserious than this time of year.The UK's capital January sales sees throngs of dedicatedshopaholicscram its countless department stores,quirky boutiques and market stalls,keen toget their hands on the latest fashion trends and product offers.But it's not just domesticspending that's keeping the tills ringing in London.While the vibrant city's high-end stores areno strangers to overseas visitors,with those from the Middle East typically spending the most,asurprising new contender has emerged in recent times as a big spenderin the internationalmarket --- Nigeria.Nigeria's economic growth has averaged about 7.4% annually over the pastdecade,creating a wealthier Nigerian elite with a large spending power.At the sametime,however, robust economic growth has not reduced poverty in the country,with about twothirds of its population living on less than $1 per day.</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Arial" w:hAnsi="Arial" w:cs="Arial"/>
          <w:b/>
          <w:bCs/>
          <w:color w:val="000000"/>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2014英语专四真题答案详解</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PART I DICTATION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Limiting the growth of technology throughout history man has changed his physical environment to improve his way of life. With the tools of technology man has altered many physical features of the earth. He has transformed wood lands into farmland: He has modified the face of the earth by cutting through mountains to build roads and railways. However these changes in the physical environment have not always had beneficial results. Today, pollution of the planet. Each day, thousands of tons of gases come out of the vehicles: smoke from factories pollutes the air of industrialized areas and the surrounding countryside. The air in cities is becoming increasingly unhealthy. The pollution of water is equally harmful. In the sea, pollution from oil is killing a lot of sea plant and fish. It is now necessary for man to limit the growth of technology in order to survive on the earth.</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PART II LISTENING COMPREHENSION SECTION A</w:t>
      </w:r>
      <w:r>
        <w:rPr>
          <w:rFonts w:ascii="Arial" w:hAnsi="Arial" w:cs="Arial"/>
          <w:b/>
          <w:bCs/>
          <w:color w:val="000000"/>
          <w:sz w:val="18"/>
          <w:szCs w:val="18"/>
        </w:rPr>
        <w:t> 1-5. CBBBD 6-10. CCDBC;</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Arial" w:hAnsi="Arial" w:cs="Arial"/>
          <w:b/>
          <w:bCs/>
          <w:color w:val="000000"/>
          <w:sz w:val="18"/>
          <w:szCs w:val="18"/>
        </w:rPr>
      </w:pPr>
      <w:r>
        <w:rPr>
          <w:rFonts w:ascii="Arial" w:hAnsi="Arial" w:cs="Arial"/>
          <w:b/>
          <w:bCs/>
          <w:color w:val="000000"/>
          <w:sz w:val="18"/>
          <w:szCs w:val="18"/>
        </w:rPr>
        <w:t>　</w:t>
      </w:r>
      <w:r>
        <w:rPr>
          <w:rStyle w:val="8"/>
          <w:rFonts w:ascii="Arial" w:hAnsi="Arial" w:cs="Arial"/>
          <w:b/>
          <w:bCs/>
          <w:color w:val="000000"/>
          <w:sz w:val="18"/>
          <w:szCs w:val="18"/>
        </w:rPr>
        <w:t>　SECTION B</w:t>
      </w:r>
      <w:r>
        <w:rPr>
          <w:rFonts w:ascii="Arial" w:hAnsi="Arial" w:cs="Arial"/>
          <w:b/>
          <w:bCs/>
          <w:color w:val="000000"/>
          <w:sz w:val="18"/>
          <w:szCs w:val="18"/>
        </w:rPr>
        <w:t> 11-15. BAADB 16-20. BCACB; </w:t>
      </w:r>
      <w:r>
        <w:rPr>
          <w:rStyle w:val="8"/>
          <w:rFonts w:ascii="Arial" w:hAnsi="Arial" w:cs="Arial"/>
          <w:b/>
          <w:bCs/>
          <w:color w:val="000000"/>
          <w:sz w:val="18"/>
          <w:szCs w:val="18"/>
        </w:rPr>
        <w:t>SECTION C</w:t>
      </w:r>
      <w:r>
        <w:rPr>
          <w:rFonts w:ascii="Arial" w:hAnsi="Arial" w:cs="Arial"/>
          <w:b/>
          <w:bCs/>
          <w:color w:val="000000"/>
          <w:sz w:val="18"/>
          <w:szCs w:val="18"/>
        </w:rPr>
        <w:t> 21-25. BABBB 26-30. CBBAC</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2015英语专四听力原文</w:t>
      </w:r>
    </w:p>
    <w:p>
      <w:pPr>
        <w:pageBreakBefore w:val="0"/>
        <w:kinsoku/>
        <w:wordWrap/>
        <w:overflowPunct/>
        <w:topLinePunct w:val="0"/>
        <w:autoSpaceDE/>
        <w:autoSpaceDN/>
        <w:bidi w:val="0"/>
        <w:adjustRightInd/>
        <w:snapToGrid/>
        <w:spacing w:line="240" w:lineRule="exact"/>
        <w:jc w:val="left"/>
        <w:textAlignment w:val="auto"/>
        <w:rPr>
          <w:rFonts w:ascii="Times New Roman" w:hAnsi="Times New Roman"/>
          <w:b/>
          <w:bCs/>
          <w:sz w:val="18"/>
          <w:szCs w:val="18"/>
        </w:rPr>
      </w:pPr>
      <w:r>
        <w:rPr>
          <w:rFonts w:ascii="Times New Roman" w:hAnsi="Times New Roman"/>
          <w:b/>
          <w:bCs/>
          <w:sz w:val="18"/>
          <w:szCs w:val="18"/>
        </w:rPr>
        <w:t>英语专四听写</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Male and Female Roles in Marriage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男性和女性在婚姻中的角色</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In the traditional marriage, the man worked to earnmoney for the family.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在传统婚姻中，男性负责工作养家。</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The woman stayed at home to care for the childrenand her husband.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女性则留在家里照顾孩子和丈夫。</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In recent years, many couples continue to have atraditional relationship of this kind.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近些年，许多夫妻继续这种传统的夫妻关系。</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Some people are happy with it, but others think differently.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一些人对这种关系感到满意，但是也有人有不同的看法。</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There are two major differences in male and female roles now.</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现在男性和女性的角色有两大主要差异。</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One is that both men and women have many more choices.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其一，男性和女性都有更多的选择。</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They may choose to marry or stay single.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他们可以选择结婚，也可以选择保持单身。</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They may choose to work or to stay at home.</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另外，他们可以选择工作，也可以选择留在家里。</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2015英语专四听力对话原文（1）</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Hello Jennifer.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男：你好，詹尼弗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Hello Callum.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女：你好，卡勒姆</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Do you like to travel?</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男：喜欢旅行吗?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Oh yes，I love going to new and interestingplaces.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女：喜欢，我喜欢去新奇的地方。</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What do you think of the idea of a one-way tripto Mars?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男：单程奔赴火星，如何?</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You do mean the planet Mars?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女：你是说真的火星?</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Well, this is what is being planned at the moment by a company in the Netherlands. They areplanning to send people to Mars and the people who go would never be able to come back toEarth.</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男：是的，荷兰一家公司正在启动火星旅行计划。带乘客前往火星，但是是单程票。</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Sounds like quite a trip!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女：这可真是一次奇幻旅行!</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What is interesting about it is that this would be a one-way trip.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男：最奇幻的是它有去无回。</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Why is this a one-way trip?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女：为什么非要单程?</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It's about technology. Although we do have the knowledge and technology to get people toMars，we can't get them back.</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男：因为技术原因。我们有足够的技术登陆火星，但回来的技术还达不到。</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That's a big commitment, isn't it? But I imagine some people will jump at the opportunity.But what kind of person are they going to recruit for this "trip of a lifetime"?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女：这绝对是一项艰巨任务，不是吗?我猜有的人会抓住这次机遇。对于这次单程旅行，他们会招募什么条件的申请者?</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They want smart people，which means clever, intelligent people. These people need to behealthy both physically and mentally. They also need people with very specific skills.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男：聪明的人，他们会招募有头脑的人。身心健康的人。以及拥有特殊技能的人。</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I would think so.</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女：我想也是。</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And there is something more important.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男：还有比这更重要的。</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What's that?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女：什么?</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Character. You need to have the right personality.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男：性格。他们的性格要符合招募条件。</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What other characteristics are they looking for?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女：什么性格的人?</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They want people who can still work well when things are bad. People who are calm in acrisis. So from what you've heard, does it sound like the job for you?</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男：身处逆境，但依然出色发挥。以及临危不乱的人。你觉得你适合这项工作吗?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Absolutely not. I don't mind travelling but I think it's a bit far for me. And what about you?</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女：不可能是我。我不介意旅行，但这对我来说太过了。你呢?</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No, it's not for me, I have to say. I'm not made of the right stuff. I don't think I'm the kindof person who can handle a crisis with calm!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男：当然不是我了。我不够格。我想我不是那种临危不乱的人!</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I was wondering how they were going to pay for all of this. After all, it's not a governmentprogramme, is it?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女：这次旅行怎么收费?毕竟这不是政府计划，不是吗?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A very good question. They plan to finance this by involving the whole world as an audience.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男：好问题。他们计划通过全球观众筹资。</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So where is the money coming from?</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女：资金从哪来?</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Television. It sounds like a big reality TV show to me. The Olympics raised a lot of moneyfrom people watching on television and this will be the same. There will be a big audience totune in and watch the mission but also the relationship between the people on the mission andperhaps even the birth of the first Mars baby.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男：通过电视节目。听起来像电视真人秀。奥运会的筹办就是通过观众筹资，这个也是一样。到时将会有大量电视观众，通过电视观看训练过程，还能选出“登火”队员，甚至还能看到首位“火星孩”降生。</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Would you watch it?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女：你会看吗?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Definitely, yeah, it would be fascinating viewing. How about you?</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男：当然啦，那一定很精彩。你看吗?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W:You know what, I'm not usually a fan of reality TV, I would probably get bored very easilythough.</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女：我不是很喜欢真人秀，我一准会觉得无聊。</w:t>
      </w:r>
    </w:p>
    <w:p>
      <w:pPr>
        <w:pStyle w:val="6"/>
        <w:pageBreakBefore w:val="0"/>
        <w:kinsoku/>
        <w:wordWrap/>
        <w:overflowPunct/>
        <w:topLinePunct w:val="0"/>
        <w:autoSpaceDE/>
        <w:autoSpaceDN/>
        <w:bidi w:val="0"/>
        <w:adjustRightInd/>
        <w:snapToGrid/>
        <w:spacing w:before="75" w:beforeAutospacing="0" w:after="75" w:afterAutospacing="0" w:line="240" w:lineRule="exact"/>
        <w:ind w:firstLine="465"/>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2015英语专四听力对话原文（2）</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Hello Linda.</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男：你好，琳达。</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Hello Rob.</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女：你好，罗伯。</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Happy New Year to you, Linda. The festiveseason is over — so, did all that holiday shoppingbreak the bank?</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男：新年快乐，美好的节日假期就要结束了，那么，假期疯狂的购物是不是快让银行破产了?</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You mean, did I spend too much money? Well,yes I did.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女：你是想问我，假期是不是花了一大笔钱吧?嗯，是花了很多。</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Well，do you know about showrooming?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男：你知不知道什么是“展厅销售”吗?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Yes, customers visit shops to see and test products before buying them online.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女：知道，就是顾客们到实体店体验产品，然后在网上购买。</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Yeah, you see technology is changing the way we shop and it could spell disaster — or bevery bad for — the high street.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男：对，先进的科学技术正在逐渐改变我们的购物方式，这对商业街上的实体店来说可能是一场大的灾难。</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The high street, you mean those everyday shops that we normally see in our town centres?Things like shoe shops, news agents, supermarkets,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女：商业街，你是指市中心的那些店铺吗?比如说鞋子专卖店，报刊亭，超市</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Yes, the high street is competing with the internet. I buy things like CDs, electrical goodsand food online.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男：是的，商业街正在跟互联网竞争。比如唱片，电子产品和食物之类的东西，我会选择在网上购买。</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Ah, but have you ever 'showroomed' before, Rob?</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女：啊，你尝试过“实体店看货、网上购买”这种购物方式吗?</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Yes，I showroomed and then bought a camera at a knock-down price online. I know I'm notalone in doing this though. Research found 24% of people 4 showroomed while Christmasshopping last year.</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男：是的，我在实体店看好一款相机，然后低价从网上购买的。这样做的人肯定不止我一个。研究发现，去年圣诞节购物时，24%的人选择这种购物方式。</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And a market research company also found one third of consumers around the world saidthey used this type of shopping.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女：市场调研公司还发现全球三分之一的消费者都会选择这种方式购物。</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Now, although people do it to try and save money, there are other reasons for this, too.</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男：人们之所以会选择这样的购物方式，除省钱外，还有其他的理由。</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What are they?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女：什么理由?</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Three reasons for people to showroom: They are short on time, short on money, and theywant reassurance.</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男：理由有三个：没有充裕的时间，没有足够的资金，还有就是想要寻求安慰。</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Yes, reassurance — so they want to know what the product really looks like and they wantto be confident they are buying the right thing.</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女：是的，安慰——其实他们就是想看看真正的实物如何，然后从买到的“物超所值”的商品中提升自信。</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I think that's true, I like to inspect what I am buying. If you go to a shop and look at thereal thing, you get a much better idea of what it's like — but I also want a bargain.</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男：说的没错，我就是喜欢检查下自己买的东西。去实体商店的话，你对商品的了解会更加全面——但我还是想跟商家讨价还价。</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We could say we use the internet to shop around.</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女：互联网购物可以让我们逐店选购，货比三家。</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That's a good phrase, meaning to look around for the best deal. Using a smartphone is anincreasingly popular way to do this.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男：说的好，也就是说我们可以选到最适合的商品。现在越来越多的人喜欢拿着智能手机网购商品。</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Smartphones are also useful for getting product reviews — these are the kind of opinions orcomments about the product.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女：还可以用智能手机浏览商品的评论——这些评论是消费者对于商品的意见或看法。</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Yes, and you can also use smartphones to scan the barcodes on the product and compareprices that way.</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男：没错，智能手机还可以扫描商品的二维码，还可以对比价格。</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So it seems browsing — that's looking at things to buy but not actually purchasingsomething in store —is set to increase. Does this mean the death of the high street?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女：现在到实体店只浏览不消费的现象越来越严重。这是不是意味着实体店将要关门大吉?</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I think it will have to adapt or make changes. It could try to compete on price more or offermore incentives when you are in the shop.</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男：我觉得实体店的商家应该适应市场变化或者寻求一些改变。可以在价格上再优惠一些或者搞一些活动刺激店里的顾客的购买欲。</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W: Incentives—these are things to encourage you to buy the product there and then. Perhapsa discount voucher or a free gift?</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女：所谓刺激消费——是指说服顾客当场买下商品的一系列措施。可能是张折扣券或者一份免费的小礼物?</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M: Oh, yes.</w:t>
      </w:r>
    </w:p>
    <w:p>
      <w:pPr>
        <w:pStyle w:val="6"/>
        <w:pageBreakBefore w:val="0"/>
        <w:kinsoku/>
        <w:wordWrap/>
        <w:overflowPunct/>
        <w:topLinePunct w:val="0"/>
        <w:autoSpaceDE/>
        <w:autoSpaceDN/>
        <w:bidi w:val="0"/>
        <w:adjustRightInd/>
        <w:snapToGrid/>
        <w:spacing w:before="75" w:beforeAutospacing="0" w:after="75" w:afterAutospacing="0" w:line="240" w:lineRule="exact"/>
        <w:textAlignment w:val="auto"/>
        <w:rPr>
          <w:rFonts w:ascii="Times New Roman" w:hAnsi="Times New Roman" w:cs="Times New Roman"/>
          <w:b/>
          <w:bCs/>
          <w:color w:val="000000"/>
          <w:sz w:val="18"/>
          <w:szCs w:val="18"/>
        </w:rPr>
      </w:pPr>
      <w:r>
        <w:rPr>
          <w:rFonts w:ascii="Times New Roman" w:hAnsi="Times New Roman" w:cs="Times New Roman"/>
          <w:b/>
          <w:bCs/>
          <w:color w:val="000000"/>
          <w:sz w:val="18"/>
          <w:szCs w:val="18"/>
        </w:rPr>
        <w:t>　　男：哦，是的。</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2015英语专业四级真题答案</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PART I DICTATION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Male and Female Roles in Marriage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In the traditional marriage, the man worked to earn money for the family. / The woman stayed at home to care for the children and her husband. / In recent years, many couples continue to have a traditional relationship of this kind. / Some people are happy with it. But others think differently.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There are two major differences in male and female roles now. / One is that both men and women have many more choices. / They may choose to marry or stay single. / They may choose to work or to stay at home. / A second difference is that, within marriage many decisions are shared. / If a couple has children, the man may take care of them /some of the time, all of the time or not at all. / The woman may want to stay at home / or she may want to go to work. / Men and women now decide these things together in a marriage.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听写指导：</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由题目可以判定，文章围绕男性和女性在婚姻中的角色展开，第一段介绍了传统婚姻中两性的角色，而第二段对当今社会中两性在婚姻中的角色进行了具体的论述。因此，第一段用到了过去时，而第二段则完全使用现在时。需要考生根据语义判定时态。</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PART II LISTENING COMPREHENSION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SECTION A CONVERSATIONS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Conversation one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 Why is the trip to Mars a one-way trip? 答案：B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return trip is too expensive.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There is no technology to get people back.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People don’t want to return.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The return trip is too risky.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 According to the man, what is more important for those recruits?  答案：D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Intelligence.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Health.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Skills.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Calmness.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3. What is the last part of the conversation about? 答案： 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kind of people suitable for the trip.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Interests and hobbies of the speakers.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Recruitment of people for the trip.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Preparation for the trip to Mars.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Conversation Two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4. What is showrooming? 答案： 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Going to the high street.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Visiting everyday shops.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Buying things like electrical goods.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Visiting shops and buying online.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5. According to the conversation, the man had bought all the following things online EXCEPT  答案：A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shoes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CDs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camera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food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6. According to the conversation, the percentage of people who showroomed while Christmas shopping was  答案：D .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3%</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33%</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42%</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24%</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7. One reason for people to showroom is that they  答案：C .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want to know more about pricing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can return the product later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want to see the real thing first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can bargain for a lower shop price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Conversation Three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8. What is the conversation mainly about? 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How to avoid clashes of exams.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How to schedule exams.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How to use the faculty lounge.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How to choose the courses.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9. What does the student have to do first in order to take the exams?  答案：A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To choose a date on the draft schedule.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To find the information on the bulletin board.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To draw up the final schedule.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To arrange an invigilator.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10. According to the conversation, the Dean will 答案： D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sign the sheet in the faculty lounge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take care of the bulletin board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consult the students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finalize the exam schedule</w:t>
      </w:r>
    </w:p>
    <w:p>
      <w:pPr>
        <w:pageBreakBefore w:val="0"/>
        <w:widowControl/>
        <w:kinsoku/>
        <w:wordWrap/>
        <w:overflowPunct/>
        <w:topLinePunct w:val="0"/>
        <w:autoSpaceDE/>
        <w:autoSpaceDN/>
        <w:bidi w:val="0"/>
        <w:adjustRightInd/>
        <w:snapToGrid/>
        <w:spacing w:line="240" w:lineRule="exact"/>
        <w:jc w:val="left"/>
        <w:textAlignment w:val="auto"/>
        <w:rPr>
          <w:rFonts w:ascii="宋体" w:hAnsi="宋体" w:cs="宋体"/>
          <w:b/>
          <w:bCs/>
          <w:kern w:val="0"/>
          <w:sz w:val="18"/>
          <w:szCs w:val="18"/>
        </w:rPr>
      </w:pPr>
      <w:r>
        <w:rPr>
          <w:rFonts w:ascii="宋体" w:hAnsi="宋体" w:cs="宋体"/>
          <w:b/>
          <w:bCs/>
          <w:kern w:val="0"/>
          <w:sz w:val="18"/>
          <w:szCs w:val="18"/>
        </w:rPr>
        <w:pict>
          <v:rect id="_x0000_i1028" o:spt="1" style="height:3.75pt;width:438pt;" fillcolor="#000000" filled="t" stroked="f" coordsize="21600,21600" o:hr="t" o:hrstd="t" o:hrnoshade="t" o:hrpct="0" o:hralign="center">
            <v:path/>
            <v:fill on="t" focussize="0,0"/>
            <v:stroke on="f"/>
            <v:imagedata o:title=""/>
            <o:lock v:ext="edit"/>
            <w10:wrap type="none"/>
            <w10:anchorlock/>
          </v:rect>
        </w:pic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SECTION B PASSAGES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Passage One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11. Which of the following cities has the oldest Chinatown in North America?  答案：B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New York.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San Francisco.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Boston.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San Diego.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12. The Chinatown in San Francisco attracts tourists a year. 答案：C</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20 ,000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100 ,000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7 million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17 million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13. Where can tourists see the fish markets? 答案： 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In Stockton Street.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In Grant Avenue.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In Portsmouth Square.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In Bush Street.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Passage Two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14. Which of the following is NOT mentioned in the passage? 答案： C</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Obesity can damage one’s health.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Obesity is a growing problem all over the world.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Obesity is directly related to one’s habit.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Obesity has affected both boys and girls.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15. The purpose of the three-year study is to  答案：B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find out why some children find it difficult to go to sleep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learn more about the link between sleep and weight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identify the ways parents reduce their kids’ weight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see if there is difference in sleep patterns over the period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16. According to the study, the daily healthy sleep time for the 3rd to 6th graders should be around __B___ hours.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8</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9</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10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11</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17. According to the passage, obesity is most likely related to __A___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sleep time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gender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race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parents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Passage Three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18. According to a number of students, __C___ is the main factor for early-age smoking.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gender</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personality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environment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money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19. Which of the following statements is CORRECT? 答案： C</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Very few continue smoking throughout their teenage years.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Most early-age smokers soon stop experimenting.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Some early-age smokers never go beyond experimenting.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Children quickly become regular smokers by carrying cigarettes.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20. All the following are features of smokers EXCEPT __D___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strong peer influence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low sense of achievement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high sense of rebellion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close family relationship</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SECTION C NEWS BROADCAST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News Item 1</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21. Why were some children offered only fruit and milk for lunch? 答案： 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school stopped providing school lunch.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Their parents failed to pay for school lunch.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Some parents preferred fruit and milk for lunch.</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These children chose to have something different.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22. How did parents react to the school’s way of handling the situation? 答案： 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They were upset.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They were furious.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They were surprised.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They were sad.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News Item 2</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23. According to the news, what is the main advantage of the digital key?  答案：B</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Guests can pay without going to the front desk.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Guests can go direct to their rooms.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Guests can check out any time.</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Guests can make room reservations.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24. The hotel company intends to have the system in __A___ of its hotels in the next three months.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2</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3</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100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150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News Item 3</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25. According to the court ruling, Shrien Dewani __D___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will return to the U.K. for medical treatment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will remain in South Africa for medical treatment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will stand trial in South Africa once proved fit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will be extradited even if he is unfit to stand trial</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26. What was Dewani accused of?  答案：A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Having his wife killed.</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Killing his wife in the U.K.</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Being involved in a taxi accident.</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Hiring a crew of hit men.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News Item 4</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27. The U.N. new vote would allow all the following EXCEPT __B___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use of force by European Union troops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 suspension of an existing arms embargo</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the extension of U.N. peacekeeping mission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the ban on travel and freeze of assets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w:t>
      </w:r>
      <w:r>
        <w:rPr>
          <w:rFonts w:ascii="Arial" w:hAnsi="Arial" w:cs="Arial"/>
          <w:b/>
          <w:bCs/>
          <w:color w:val="000000"/>
          <w:kern w:val="0"/>
          <w:sz w:val="18"/>
          <w:szCs w:val="18"/>
        </w:rPr>
        <w:t>　News Item 5</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28. What is the news mainly about? 答案： 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Causes of early death in Russia.</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Behavior of alcoholics.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Causes of alcohol poisoning.</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Number of death over 10 years.</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News Item 6</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29. The total investment in film-making in Britain in 2012 was __A___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£945 million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£1.07 billion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£500,000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£87,000</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30. Hollywood studios prefer to make films in Britain because __D___ .</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A. The UK is a good film location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B. The cast usually comes from Britain</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C. Hollywood emphasizes quality</w:t>
      </w:r>
    </w:p>
    <w:p>
      <w:pPr>
        <w:pageBreakBefore w:val="0"/>
        <w:widowControl/>
        <w:kinsoku/>
        <w:wordWrap/>
        <w:overflowPunct/>
        <w:topLinePunct w:val="0"/>
        <w:autoSpaceDE/>
        <w:autoSpaceDN/>
        <w:bidi w:val="0"/>
        <w:adjustRightInd/>
        <w:snapToGrid/>
        <w:spacing w:before="75" w:after="75" w:line="240" w:lineRule="exact"/>
        <w:jc w:val="left"/>
        <w:textAlignment w:val="auto"/>
        <w:rPr>
          <w:rFonts w:ascii="Arial" w:hAnsi="Arial" w:cs="Arial"/>
          <w:b/>
          <w:bCs/>
          <w:color w:val="000000"/>
          <w:kern w:val="0"/>
          <w:sz w:val="18"/>
          <w:szCs w:val="18"/>
        </w:rPr>
      </w:pPr>
      <w:r>
        <w:rPr>
          <w:rFonts w:ascii="Arial" w:hAnsi="Arial" w:cs="Arial"/>
          <w:b/>
          <w:bCs/>
          <w:color w:val="000000"/>
          <w:kern w:val="0"/>
          <w:sz w:val="18"/>
          <w:szCs w:val="18"/>
        </w:rPr>
        <w:t>　　D. Production cost can be reduced</w:t>
      </w:r>
    </w:p>
    <w:p>
      <w:pPr>
        <w:pageBreakBefore w:val="0"/>
        <w:kinsoku/>
        <w:wordWrap/>
        <w:overflowPunct/>
        <w:topLinePunct w:val="0"/>
        <w:autoSpaceDE/>
        <w:autoSpaceDN/>
        <w:bidi w:val="0"/>
        <w:adjustRightInd/>
        <w:snapToGrid/>
        <w:spacing w:line="240" w:lineRule="exact"/>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eastAsia="黑体" w:cs="Calibri"/>
          <w:b/>
          <w:bCs/>
          <w:sz w:val="18"/>
          <w:szCs w:val="18"/>
        </w:rPr>
      </w:pPr>
      <w:r>
        <w:rPr>
          <w:rFonts w:eastAsia="黑体" w:cs="Calibri"/>
          <w:b/>
          <w:bCs/>
          <w:sz w:val="18"/>
          <w:szCs w:val="18"/>
        </w:rPr>
        <w:t>2009TEST FOR ENGLISH MAJORS (</w:t>
      </w:r>
      <w:r>
        <w:rPr>
          <w:rFonts w:eastAsia="黑体" w:cs="Calibri"/>
          <w:b/>
          <w:bCs/>
          <w:sz w:val="18"/>
          <w:szCs w:val="18"/>
        </w:rPr>
        <w:t>2009</w:t>
      </w:r>
      <w:r>
        <w:rPr>
          <w:rFonts w:eastAsia="黑体" w:cs="Calibri"/>
          <w:b/>
          <w:bCs/>
          <w:sz w:val="18"/>
          <w:szCs w:val="18"/>
        </w:rPr>
        <w:t>)</w:t>
      </w:r>
      <w:r>
        <w:rPr>
          <w:rFonts w:eastAsia="黑体" w:cs="Calibri"/>
          <w:b/>
          <w:bCs/>
          <w:sz w:val="18"/>
          <w:szCs w:val="18"/>
        </w:rPr>
        <w:br w:type="textWrapping"/>
      </w:r>
      <w:r>
        <w:rPr>
          <w:rFonts w:eastAsia="黑体" w:cs="Calibri"/>
          <w:b/>
          <w:bCs/>
          <w:sz w:val="18"/>
          <w:szCs w:val="18"/>
        </w:rPr>
        <w:t>-GRADE FOUR-</w:t>
      </w:r>
    </w:p>
    <w:p>
      <w:pPr>
        <w:pageBreakBefore w:val="0"/>
        <w:kinsoku/>
        <w:wordWrap/>
        <w:overflowPunct/>
        <w:topLinePunct w:val="0"/>
        <w:autoSpaceDE/>
        <w:autoSpaceDN/>
        <w:bidi w:val="0"/>
        <w:adjustRightInd/>
        <w:snapToGrid/>
        <w:spacing w:before="60" w:after="36" w:line="240" w:lineRule="exact"/>
        <w:jc w:val="right"/>
        <w:textAlignment w:val="auto"/>
        <w:rPr>
          <w:rFonts w:ascii="Times New Roman" w:hAnsi="Times New Roman"/>
          <w:b/>
          <w:bCs/>
          <w:sz w:val="18"/>
          <w:szCs w:val="18"/>
        </w:rPr>
      </w:pPr>
      <w:r>
        <w:rPr>
          <w:rFonts w:ascii="Times New Roman" w:hAnsi="Times New Roman"/>
          <w:b/>
          <w:bCs/>
          <w:sz w:val="18"/>
          <w:szCs w:val="18"/>
        </w:rPr>
        <w:t>TIME LIMIT: 135 MIN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PART I DICTATION [15 MIN]</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Listen to the following passage. Altogether the passage will be read to you four times. During the first reading, which will be done at normal speed, listen and try to understand the meaning. For the second and third readings, the passage will be read sentence by sentence, or phrase by phrase, with intervals of 15 seconds. The last reading will be done at normal speed again and during this time you should check your work. You will then be given 2 minutes to check through your work once more.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Please write the whole passage on ANSWER SHEET ONE.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PART II LISTENING COMPREHENSION [20 MIN]</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In Sections A B and C you will hear everything ONCE ONLY. Listen carefully and then answer the questions that follow. Mark the correct answer to each question on Answer Sheet Two.</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SECTION A CONVERSATIONS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In this section you will hear several conversations. Listen to the conversations carefully and then answer the questions that follow.</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1 to 3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 Mark is unhappy because of</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his Chemistry homework. B. a girl in his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Linda's words. D. Friday night's party.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 Which of the following is CORRECT?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Linda is Jane's friend. B. Mark is Jane's boyfriend.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John is Jane's boyfriend. D. Mark and John are good friends.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3. Did Mark eventually take Linda's advice?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No. B. Partly. C. Completely. D. Not mentioned.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4 to 7 are based on the following conversation. At the end of the conversation, you will be given 20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4. About the scratch on the product, the shop assistant thinks that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the customer made it himself. B. there was definitely not one then.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the customer should have checked. D. the customer was making trouble.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5. The customer was ______ when told he might not have worn the headphones properly.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annoyed B. surprised C. indifferent D. worried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6. How many complaints did the customer make about the product altogether?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Five. B. Four. C. Three. D. Two.</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7. The shop could exchange the product if the customer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makes no more complaints. B. can produce the receipt.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is still unhappy with it. D. brings it back within a week.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8 to 10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8. Joe Smith telephoned Victoria for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the menu. B. the place. C. the reception. D. the campaign.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9. When will the lunch be held?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Friday next week. B. Thursday next week.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April 30th. D. This week.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10. All the following information is new to Victoria EXCEPT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how many people to attend it. B. why to hold it.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where to hold it. D. what to cook.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SECTION B PASSAGES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In this section, you will hear several passages. Listen to the passages carefully and then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answer the questions that follow.</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11 to 13 are based on the following passage. ,4t the end of the passage, you will be given 15 seconds to answer the questions. Now, listen to the passage.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11. People choose London for post-Christmas shopping because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shops open early in the morning.</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shops stay open for longer hours.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they can buy really cheap things.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they can shop with their friends.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12. We learn from the passage that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people are very keen on sales.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post-Christmas sales start at 3:30am.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post-Christmas sales last for a day.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sales include only a few items.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13. Which of the following is NOT mentioned in the passage?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Some people buy Christmas presents in the sales.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Some people shop online during the sales.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Some people buy presents for next Christmas.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Online retailers offer better post-Christmas sales.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14 to 17 are based on the following passage. At the end of the passage, you will be given 20 seconds to answer the questions. Now, listen to the passage.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14. Ballroom dancing used to be associated with</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TV shows. B. old people.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celebrities. D. professional dancers.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15. According to the passage, recent popularity of ballroom dancing is the result of</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the participation of celebrities.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the designing of colourful costumes.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the benefits it brings.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a TV programme.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16. Which of the following is NOT mentioned about the TV show?</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Performers have to be formally dressed on the show.</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Each professional dancer dances with a celebrity.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People on the show perform a different dance every week.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The show runs for about four months.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17. According to the passage, the TV show has the greatest impact 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old people. B. middle-aged people.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kids and young people. D. all of the above.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18 to 20 are based on the following passage. At the end of the passage, you will be given 15 seconds to answer the questions. Now, listen to the passage.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18. According to New Zealand's rules about naming children, which of the following names is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NOT acceptable?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Spiderman. B. Gandalf. C. 2win. D. Arsenal.</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19. According to the passage, unusual names come from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popular culture. B. parents' invention.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sports. D. all of the above.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20. All of the following countries have strict rules about naming children EXCEPT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lang w:val="pt-BR"/>
        </w:rPr>
        <w:t xml:space="preserve">A. Algeria. B. Germany. C. Japan. </w:t>
      </w:r>
      <w:r>
        <w:rPr>
          <w:rFonts w:ascii="Times New Roman" w:hAnsi="Times New Roman"/>
          <w:b/>
          <w:bCs/>
          <w:sz w:val="18"/>
          <w:szCs w:val="18"/>
        </w:rPr>
        <w:t>D. Argentina.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SECTION C NEWS BROADCAST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In this section, you will hear several news items. Listen to them carefully and then answer the questions that follow</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21 to 23 are based on the following news. At the end of the news item, you will be given 15 seconds to answer the questions.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21. Why were the fishing crew stranded on Oct. 10th?</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They went to a remote area.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Their fishing boats collided.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They tried to repair their boats.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They decided to stay in the boats.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22. How did they survive during those three months?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On supplies they brought with them.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On supplies sent to them by rescue teams.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On supplies left at the military base.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Not mentioned in the passage.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23. How were the crew rescued eventually?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By helicopter. B. By boat. C. By radio contact. D. By a search team.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24 and 25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24. Juan Carlos has been King of Spain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since 1981. B. for 32 years. C. for 70 years. D. for 17 years.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25. What is the news item mainly about?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The King's birthday. B. The stability of the monarchy.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Criticism from both the left and the right. D. The King's public defence of his reign.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26 and27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26. The three suicide bombings occurred 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November and December. B. October and November.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November. D. December.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27. Did people die in the bombings?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No one died in the bombings.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Yes. In one of the bombings.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Yes. In two of the bombings.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Yes. In all the bombings.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Questions 28 to 30 are based on the following news. At the end of the news item, you will be given 15 seconds to answer the questions.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28. What is the purpose of the national survey?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To collect data on sources of pollution.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To identify pollution in rivers and lakes.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To help control environmental pollution.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To help control industrial wastes.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29. According to the news item, efforts of environmental protection are especially affected by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lack of technology.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rapid economic growth.</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unknown pollution sources.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shortage of manpower.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30. Which of the following details is CORRECT according to the news item?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A. Census offices are set up by government departments.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B. A main centre receives reports from provinces.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C. A database is set up for each province.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D. Data will be reviewed and analyzed in mid-2009.</w:t>
      </w:r>
    </w:p>
    <w:p>
      <w:pPr>
        <w:pStyle w:val="2"/>
        <w:pageBreakBefore w:val="0"/>
        <w:kinsoku/>
        <w:wordWrap/>
        <w:overflowPunct/>
        <w:topLinePunct w:val="0"/>
        <w:autoSpaceDE/>
        <w:autoSpaceDN/>
        <w:bidi w:val="0"/>
        <w:adjustRightInd/>
        <w:snapToGrid/>
        <w:spacing w:line="240" w:lineRule="exact"/>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eastAsia="黑体" w:cs="Calibri"/>
          <w:b/>
          <w:bCs/>
          <w:sz w:val="18"/>
          <w:szCs w:val="18"/>
        </w:rPr>
      </w:pPr>
      <w:r>
        <w:rPr>
          <w:rFonts w:hint="eastAsia" w:eastAsia="黑体" w:cs="Calibri"/>
          <w:b/>
          <w:bCs/>
          <w:sz w:val="18"/>
          <w:szCs w:val="18"/>
        </w:rPr>
        <w:t>2</w:t>
      </w:r>
      <w:r>
        <w:rPr>
          <w:rFonts w:eastAsia="黑体" w:cs="Calibri"/>
          <w:b/>
          <w:bCs/>
          <w:sz w:val="18"/>
          <w:szCs w:val="18"/>
        </w:rPr>
        <w:t>009</w:t>
      </w:r>
      <w:r>
        <w:rPr>
          <w:rFonts w:hint="eastAsia" w:eastAsia="黑体" w:cs="Calibri"/>
          <w:b/>
          <w:bCs/>
          <w:sz w:val="18"/>
          <w:szCs w:val="18"/>
        </w:rPr>
        <w:t>听力原文</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Part I DICTATION (15MIN)</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New Year’s Eve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xml:space="preserve">　　For many people in the west, New Year’s Eve is thebiggest party of the year./ It’s time to get togetherwith friends or family/ and welcome in the comingyear./ New Year’s parties can take place in different places./ Some people hold a house party;/others </w:t>
      </w:r>
      <w:r>
        <w:rPr>
          <w:b/>
          <w:bCs/>
          <w:sz w:val="18"/>
          <w:szCs w:val="18"/>
        </w:rPr>
        <w:t>attend street parties,/ while some just go for a few drinks with their friends./ Big citieshave large and spectacular fireworks displays./ There is one thing that all New Year’s Eveparties have in common--- the countdown to midnight./ When the clock strikes 12, people givea loud cheer and sing songs./ It’s also popular to make a promise in the New Year./ This iscalled a New Year’s resolution./ Typical resolutions include giving up smoking and keeping fit./However, the promise is often broken quite quickly/ and people are back into their bad habitswithin weeks or days.</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PART Ⅱ LISTENING COMPREHE (20 MIN)</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SECTION A CONVERSATIONS</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1 to 3 are based on the following conversation.</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Hi, Mark. How are you?</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Actually, I am really fed up, Linda. It's Jane (Q1).</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Jane? Who's Jane?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No, nobody really. Just a most stunningly attractive girl in my year school (Q1).</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Oh, is that all? So, what's the problem?</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Well, the thing is I just don't know how to make her notice me or….</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Wait a minute. I've got a brilliant idea. Why don't you try talking to her?</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But I wouldn't know what to say. I …</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Look, she is in your chemistry class, isn't she? You are good at chemistry. You could offerto help her with her chemistry homework. How about that?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Not that. Just one problem (Q3).</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What?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She is better than me at chemistry.</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OK, then. Well, there's that party at John's on Friday night. You could invite her.</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Just another small problem (Q3). John's her boyfriend (Q2).</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4 to 7 are based on the following conversation.</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Yes. Can I help you?</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Yes. You see, I've bought this personal stereo at your shop three days ago. And I'm afraidit hasn't really matched up to what I was told about.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I see. What exactly is the matter?</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Well, first of all, there's this large scratch across the front of it (Q6).</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But you should have noticed that when you bought it (Q4).</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But it was in the box and all sealed up.</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Well, I'm sorry. But it really is your responsibility to check the goods when you buy them(Q4). How are we to know that it wasn't you who made the scratch?</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But that's ridiculous. But anyway, it's not the most important thing. I really am not happyabout this other thing (Q6).</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And what is that?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Look, it says here that the noise from it should undetectable by other people.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Yes, that's right.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But people can hear it, and it's really embarrassing on the bus and the underground.</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Well, I'm sorry, but it must be the way you are wearing the headphones.</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Look, I know how to put earphones in my ears. Thank you very much (Q5). But what I wantto know is what you are going to do about it at all.</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Well, I suppose we could exchange it for another model, if you really aren't happy with it.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No, I certainly am not.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Well, if I could just have the receipt (Q7).</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Oh yes. Well, there is a slight problem about the receipt.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8 to 10 are based on the following conversation.</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Hello. Happy Time Catering Services. Victoria's speaking. How can I help you?</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Hello, Victoria. This is Joe Smith from Country Holidays. I wonder if you could do somecatering for us next week (Q9). We're having a small reception (Q8). It's to launch our summerholiday advertising campaign. Will you be free?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When exactly is it, Mr. Smith?</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Apr.21st, that's Thursday. Oh, sorry, no. It should be Friday (Q9).</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Oh, yes, I can do that. Where will you be holding it?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We thought we'd have that at head office and use the conference room, because there isenough room for every one there.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Ok. What sort of things would you like?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Just a light lunch, I think, so that people can eat while they move around and talk to eachother. You did something similar for us last year. We'd be happy to have the same menu again(Q10).</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Right. I'll look at my diary and see what you had last time. Oh, I nearly forgot to ask you.How many should I cater for?</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Well, I think most people will be able to come, perhaps around 30. No, let's say 35 to besure.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W: Right. Thank you for getting in touch, Mr. Smith. I'll send you confirmation of thearrangements by the end of this week.</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M: OK.</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SECTION B PASSAGES</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11 to 13 are based on the following passage.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For shopaholics, the post-Christmas period means only one thing — sales! Across the country,prices are slashed on clothing, electronics, home furnishings and more. But London is the placefor serious shopping, and you can certainly pick up some amazing ba</w:t>
      </w:r>
      <w:r>
        <w:rPr>
          <w:b/>
          <w:bCs/>
          <w:sz w:val="18"/>
          <w:szCs w:val="18"/>
        </w:rPr>
        <w:t>rgains (Q11). The salesstart on Boxing Day — 26th December, and continue for the month of January, but the keenestbargain hunters get there early to be first through the doors. In Oxford Street, queues formedoutside shops ahead of predawn openings for the start of the sales. At Brent Cross in northLondon, more than 1,000 people were queuing at 3:30 a.m. for the “next” clothing store’s salewhich began at 4 a.m. Some people even camped outside the shops to be the first in line (Q12).Some people are taking their friends shopping with them and buying their Christmas presents inthe sales (Q13A)— a practical but an unromantic way of making sure you get the gift you reallywant. For a less exciting but less stressful shopping experience, online retailers are also gettingin on the act with January sales of their own (Q13B). The most organized of all are those whoare already doing their present shopping for next Christmas (Q13C), in the January sales!</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14 to 17 are based on the following passage.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Ballroom dancing used to be seen as something rather unfashionable that old people might do(Q14). For the past five years though, the popularity of ballroom dancing has soared thanksto a reality TV show (Q15). “Strictly Come Dancing” is one of the big TV</w:t>
      </w:r>
      <w:r>
        <w:rPr>
          <w:b/>
          <w:bCs/>
          <w:sz w:val="18"/>
          <w:szCs w:val="18"/>
        </w:rPr>
        <w:t xml:space="preserve"> shows. Millions ofpeople tune in every Saturday night to watch the show, which airs from September right up toChristmas (Q16D). In the show, a number of professional ballroom dancers each dance with acelebrity (Q16B). Every week they have to learn a different ballroom dance and perform it liveon TV on Saturday night (Q16C). The show demonstrates how glamorous ballroom dancing is.The celebrities get to wear colourful dresses and suits to dance in (Q16A), and it looks like a lotof fun. The TV programme also shows what good exercise it can be to ballroom dance andwhat hard work is involved in learning the dances and performing them properly.</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Dance schools around the country have seen a boost in the number of people wanting to learnhow to dance. And it’s not only old people who’re interested. Lots of children and young peoplein their twenties are keen to learn (Q17).</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Questions 18 to 20 are based on the following passage.</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Recently a couple in New Zealand were forbidden from naming their baby son 4Real. Eventhough New Zealand has quite liberal rules about naming children, names beginning with anumber are not allowed (Q18). They decided to call him Superman instead.</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In many countries around the world, unusual names for children are becoming more popular,especially since the increasing trend for celebrities to give their children unusual names. Someparents choose names which come from popular culture (Q19). For examp</w:t>
      </w:r>
      <w:r>
        <w:rPr>
          <w:b/>
          <w:bCs/>
          <w:sz w:val="18"/>
          <w:szCs w:val="18"/>
        </w:rPr>
        <w:t>le, there have beensix boys named Gandalf after the character in the Lord of the Rings novels and films. Equally,names related to sports are fairly common (Q19). Since 1984, 36 children have been calledArsenal after the football team. Other parents like to make up names or combine names tomake their own unique version (Q19), a method demonstrated by Jordan, the British model,who recently invented the name Theaamy for her daughter by combining the names Thea andAmy (the two grandmothers). She was quoted as saying that the accent and double letterswere added to make the name “more exotic”.</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Other countries have much stricter rules when it comes to naming children. Countries includingJapan, Denmark, Spain, Germany and Argentina have an approved list of names from whichparents must choose (Q20).</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SECTION C NEWS BROADCAST</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News Item 1 (For Questions 21 to 23)</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11 fishing boat crew who had been stranded sinceOctober in a remote part of Russia's Far East havebeen rescued after sheltering nearly three months atan abandoned military base. The eight men andthree women took refuge at the base after their small boats</w:t>
      </w:r>
      <w:r>
        <w:rPr>
          <w:b/>
          <w:bCs/>
          <w:sz w:val="18"/>
          <w:szCs w:val="18"/>
        </w:rPr>
        <w:t xml:space="preserve"> collided on Oct. 10 (Q21). Theirattempts to fix one of the boats did not succeed and they had to remain at the abandonedbase where there were only flour and cooking fat (Q22). Other supplies at the base, which wasabandoned in 2003, included Christmas ornaments, and the crew members put them up on asmall tree inside their quarters. But supplies began running low and early this week, five set offon foot across snow fields. On Friday, after four days of trudging, they reached a workingmilitary radio station. The center called rescuers, and helicopters were sent to take the 11 tothe regional capital (Q23).</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News Item 2 (For Questions 24 and 25)</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Spain's King Juan Carlos, with 32 years on the throne (Q24), turns 70 Saturday. But afteryears of undeniable adulation among Spaniards for putting down an attempted coup in1981, he's recently faced more difficult times. Small groups of leftists have burn</w:t>
      </w:r>
      <w:r>
        <w:rPr>
          <w:b/>
          <w:bCs/>
          <w:sz w:val="18"/>
          <w:szCs w:val="18"/>
        </w:rPr>
        <w:t>ed his photo,and fiery criticism has also come from the right with one leading conservative radio host callingfor him to step down. Juan Carlos fired back with a rare public defense of his reign in a recentspeech. “It's been the longest period of stability and prosperity in Spain ever in aparliamentary monarchy,” the king said (Q25).</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News Item 3 (For Questions 26 and 27)</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It goes against religious taboos in Iraq to involve women in fighting, but three recent suicidebombings carried out by women could indicate insurgents are growing increasingly desperate.On Nov. 4 (Q26), a woman detonated an explosives vest next to a US p</w:t>
      </w:r>
      <w:r>
        <w:rPr>
          <w:b/>
          <w:bCs/>
          <w:sz w:val="18"/>
          <w:szCs w:val="18"/>
        </w:rPr>
        <w:t>atrol in Diyala's regionalcapital, Baqouba, 35 miles northeast of Baghdad, wounding seven US troops and five Iraqis(Q27). On Dec. 7 (Q26), a woman attacked the offices of a Diyala-based Sunni group fightingal-Qaida in Iraq, killing 15 people and wounding 35 (Q27). Then, on Dec. 31 (Q26), a bomber inBaqouba detonated her suicide vest close to a police patrol, wounding five policemen and fourcivilians (Q27).</w:t>
      </w:r>
    </w:p>
    <w:p>
      <w:pPr>
        <w:pageBreakBefore w:val="0"/>
        <w:kinsoku/>
        <w:wordWrap/>
        <w:overflowPunct/>
        <w:topLinePunct w:val="0"/>
        <w:autoSpaceDE/>
        <w:autoSpaceDN/>
        <w:bidi w:val="0"/>
        <w:adjustRightInd/>
        <w:snapToGrid/>
        <w:spacing w:line="240" w:lineRule="exact"/>
        <w:textAlignment w:val="auto"/>
        <w:rPr>
          <w:b/>
          <w:bCs/>
          <w:sz w:val="18"/>
          <w:szCs w:val="18"/>
        </w:rPr>
      </w:pPr>
      <w:r>
        <w:rPr>
          <w:rFonts w:hint="eastAsia"/>
          <w:b/>
          <w:bCs/>
          <w:sz w:val="18"/>
          <w:szCs w:val="18"/>
        </w:rPr>
        <w:t>　　News Item 4 (For Questions 28 to 30)</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Chinese government is poised to conduct its first national survey of pollution sources inFebruary to help control environmental deterioration in the country (Q28). The study willidentify and collect data on sources of industrial, agricultural and residen</w:t>
      </w:r>
      <w:r>
        <w:rPr>
          <w:b/>
          <w:bCs/>
          <w:sz w:val="18"/>
          <w:szCs w:val="18"/>
        </w:rPr>
        <w:t>tial pollution for twomonths. Last year, China's environment was facing a grave situation, with several majorrivers and lakes clogged by industrial waste. China's environmental cleanup is compromised bymore than two decades of rapid economic growth, and a lack of technology especially (Q29).Every province, autonomous region and municipality has set up a census office and will reportto a main center staffed by officials from government departments (Q30). Data will be reviewedmultiple times before being put into a database and will be analyzed in the second half of 2008.Findings will be examined and approved by mid-2009.</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2008TEST FOR ENGLISH MAJORS (2008)</w:t>
      </w:r>
      <w:r>
        <w:rPr>
          <w:rFonts w:ascii="黑体" w:hAnsi="黑体" w:eastAsia="黑体"/>
          <w:b/>
          <w:bCs/>
          <w:sz w:val="18"/>
          <w:szCs w:val="18"/>
        </w:rPr>
        <w:br w:type="textWrapping"/>
      </w:r>
      <w:r>
        <w:rPr>
          <w:rFonts w:ascii="黑体" w:hAnsi="黑体" w:eastAsia="黑体"/>
          <w:b/>
          <w:bCs/>
          <w:sz w:val="18"/>
          <w:szCs w:val="18"/>
        </w:rPr>
        <w:t>-GRADE FOUR-</w:t>
      </w:r>
    </w:p>
    <w:p>
      <w:pPr>
        <w:pageBreakBefore w:val="0"/>
        <w:kinsoku/>
        <w:wordWrap/>
        <w:overflowPunct/>
        <w:topLinePunct w:val="0"/>
        <w:autoSpaceDE/>
        <w:autoSpaceDN/>
        <w:bidi w:val="0"/>
        <w:adjustRightInd/>
        <w:snapToGrid/>
        <w:spacing w:before="60" w:after="36" w:line="240" w:lineRule="exact"/>
        <w:jc w:val="right"/>
        <w:textAlignment w:val="auto"/>
        <w:rPr>
          <w:rFonts w:ascii="Times New Roman" w:hAnsi="Times New Roman"/>
          <w:b/>
          <w:bCs/>
          <w:sz w:val="18"/>
          <w:szCs w:val="18"/>
        </w:rPr>
      </w:pPr>
      <w:r>
        <w:rPr>
          <w:rFonts w:ascii="Times New Roman" w:hAnsi="Times New Roman"/>
          <w:b/>
          <w:bCs/>
          <w:sz w:val="18"/>
          <w:szCs w:val="18"/>
        </w:rPr>
        <w:t>TIME LIMIT: 135 MIN</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0" w:name="_Toc213258180"/>
      <w:bookmarkStart w:id="1" w:name="_Toc214344322"/>
      <w:r>
        <w:rPr>
          <w:b/>
          <w:bCs/>
          <w:sz w:val="18"/>
          <w:szCs w:val="18"/>
        </w:rPr>
        <w:t>PART I</w:t>
      </w:r>
      <w:r>
        <w:rPr>
          <w:b/>
          <w:bCs/>
          <w:sz w:val="18"/>
          <w:szCs w:val="18"/>
        </w:rPr>
        <w:tab/>
      </w:r>
      <w:r>
        <w:rPr>
          <w:b/>
          <w:bCs/>
          <w:sz w:val="18"/>
          <w:szCs w:val="18"/>
        </w:rPr>
        <w:t>DICTATION (15 MIN)</w:t>
      </w:r>
      <w:bookmarkEnd w:id="0"/>
      <w:bookmarkEnd w:id="1"/>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Please write the whole passage on ANSWER SHEET ONE.</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2" w:name="_Toc213258181"/>
      <w:bookmarkStart w:id="3" w:name="_Toc214344323"/>
      <w:r>
        <w:rPr>
          <w:b/>
          <w:bCs/>
          <w:sz w:val="18"/>
          <w:szCs w:val="18"/>
        </w:rPr>
        <w:t>PART II</w:t>
      </w:r>
      <w:r>
        <w:rPr>
          <w:b/>
          <w:bCs/>
          <w:sz w:val="18"/>
          <w:szCs w:val="18"/>
        </w:rPr>
        <w:tab/>
      </w:r>
      <w:r>
        <w:rPr>
          <w:b/>
          <w:bCs/>
          <w:sz w:val="18"/>
          <w:szCs w:val="18"/>
        </w:rPr>
        <w:t>LISTENING COMPREHENSION [120 MIN]</w:t>
      </w:r>
      <w:bookmarkEnd w:id="2"/>
      <w:bookmarkEnd w:id="3"/>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Sections A, B and C you will hear everything ONCE ONLY Listen carefully and then answer the questions that follow. Mark the correct answer to each question on your answer sheet.</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4" w:name="_Toc213258182"/>
      <w:bookmarkStart w:id="5" w:name="_Toc214344324"/>
      <w:r>
        <w:rPr>
          <w:b/>
          <w:bCs/>
          <w:sz w:val="18"/>
          <w:szCs w:val="18"/>
        </w:rPr>
        <w:t>SECTION A</w:t>
      </w:r>
      <w:r>
        <w:rPr>
          <w:b/>
          <w:bCs/>
          <w:sz w:val="18"/>
          <w:szCs w:val="18"/>
        </w:rPr>
        <w:tab/>
      </w:r>
      <w:r>
        <w:rPr>
          <w:b/>
          <w:bCs/>
          <w:sz w:val="18"/>
          <w:szCs w:val="18"/>
        </w:rPr>
        <w:t>CONVERSATIONS</w:t>
      </w:r>
      <w:bookmarkEnd w:id="4"/>
      <w:bookmarkEnd w:id="5"/>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conversations. Listen to the conversations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 to 3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w:t>
      </w:r>
      <w:r>
        <w:rPr>
          <w:rFonts w:ascii="Times New Roman" w:hAnsi="Times New Roman"/>
          <w:b/>
          <w:bCs/>
          <w:sz w:val="18"/>
          <w:szCs w:val="18"/>
        </w:rPr>
        <w:tab/>
      </w:r>
      <w:r>
        <w:rPr>
          <w:rFonts w:ascii="Times New Roman" w:hAnsi="Times New Roman"/>
          <w:b/>
          <w:bCs/>
          <w:sz w:val="18"/>
          <w:szCs w:val="18"/>
        </w:rPr>
        <w:t>When is Anne available for the meeting?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third week of May.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third week of June.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eleventh of June.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eleventh of May.</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w:t>
      </w:r>
      <w:r>
        <w:rPr>
          <w:rFonts w:ascii="Times New Roman" w:hAnsi="Times New Roman"/>
          <w:b/>
          <w:bCs/>
          <w:sz w:val="18"/>
          <w:szCs w:val="18"/>
        </w:rPr>
        <w:tab/>
      </w:r>
      <w:r>
        <w:rPr>
          <w:rFonts w:ascii="Times New Roman" w:hAnsi="Times New Roman"/>
          <w:b/>
          <w:bCs/>
          <w:sz w:val="18"/>
          <w:szCs w:val="18"/>
        </w:rPr>
        <w:t>Their meeting will probably take place in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London.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Toronto.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Mexico City.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Chicago.</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3.</w:t>
      </w:r>
      <w:r>
        <w:rPr>
          <w:rFonts w:ascii="Times New Roman" w:hAnsi="Times New Roman"/>
          <w:b/>
          <w:bCs/>
          <w:sz w:val="18"/>
          <w:szCs w:val="18"/>
        </w:rPr>
        <w:tab/>
      </w:r>
      <w:r>
        <w:rPr>
          <w:rFonts w:ascii="Times New Roman" w:hAnsi="Times New Roman"/>
          <w:b/>
          <w:bCs/>
          <w:sz w:val="18"/>
          <w:szCs w:val="18"/>
        </w:rPr>
        <w:t>When is Eric calling back?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Thursday afternoon.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Friday afternoon.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Thursday morning.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Friday morning.</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4 to 6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4.</w:t>
      </w:r>
      <w:r>
        <w:rPr>
          <w:rFonts w:ascii="Times New Roman" w:hAnsi="Times New Roman"/>
          <w:b/>
          <w:bCs/>
          <w:sz w:val="18"/>
          <w:szCs w:val="18"/>
        </w:rPr>
        <w:tab/>
      </w:r>
      <w:r>
        <w:rPr>
          <w:rFonts w:ascii="Times New Roman" w:hAnsi="Times New Roman"/>
          <w:b/>
          <w:bCs/>
          <w:sz w:val="18"/>
          <w:szCs w:val="18"/>
        </w:rPr>
        <w:t>According to the woman, advertisements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let us know the best product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give us sufficient information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fail to convince people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give misleading information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5.</w:t>
      </w:r>
      <w:r>
        <w:rPr>
          <w:rFonts w:ascii="Times New Roman" w:hAnsi="Times New Roman"/>
          <w:b/>
          <w:bCs/>
          <w:sz w:val="18"/>
          <w:szCs w:val="18"/>
        </w:rPr>
        <w:tab/>
      </w:r>
      <w:r>
        <w:rPr>
          <w:rFonts w:ascii="Times New Roman" w:hAnsi="Times New Roman"/>
          <w:b/>
          <w:bCs/>
          <w:sz w:val="18"/>
          <w:szCs w:val="18"/>
        </w:rPr>
        <w:t>In the woman's opinion, money spent on advertisements is paid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by manufacturers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by customers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by advertisers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by all of them</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6.</w:t>
      </w:r>
      <w:r>
        <w:rPr>
          <w:rFonts w:ascii="Times New Roman" w:hAnsi="Times New Roman"/>
          <w:b/>
          <w:bCs/>
          <w:sz w:val="18"/>
          <w:szCs w:val="18"/>
        </w:rPr>
        <w:tab/>
      </w:r>
      <w:r>
        <w:rPr>
          <w:rFonts w:ascii="Times New Roman" w:hAnsi="Times New Roman"/>
          <w:b/>
          <w:bCs/>
          <w:sz w:val="18"/>
          <w:szCs w:val="18"/>
        </w:rPr>
        <w:t>Which of the following statements is INCORRECT?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woman seems to be negative about advertising.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woman appears to know more about advertising.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man is to be present at a debate on advertising.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man has a lot to talk about on advertising.</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7 to 10 are based on the following conversation. At the end of the conversation, you will be given 20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7.</w:t>
      </w:r>
      <w:r>
        <w:rPr>
          <w:rFonts w:ascii="Times New Roman" w:hAnsi="Times New Roman"/>
          <w:b/>
          <w:bCs/>
          <w:sz w:val="18"/>
          <w:szCs w:val="18"/>
        </w:rPr>
        <w:tab/>
      </w:r>
      <w:r>
        <w:rPr>
          <w:rFonts w:ascii="Times New Roman" w:hAnsi="Times New Roman"/>
          <w:b/>
          <w:bCs/>
          <w:sz w:val="18"/>
          <w:szCs w:val="18"/>
        </w:rPr>
        <w:t>Mr. Brown brought with him only a few things because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there wasn't enough space in the cupboard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hospital would provide him with everything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he was to stay there for a very short time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visitors could bring him other things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8.</w:t>
      </w:r>
      <w:r>
        <w:rPr>
          <w:rFonts w:ascii="Times New Roman" w:hAnsi="Times New Roman"/>
          <w:b/>
          <w:bCs/>
          <w:sz w:val="18"/>
          <w:szCs w:val="18"/>
        </w:rPr>
        <w:tab/>
      </w:r>
      <w:r>
        <w:rPr>
          <w:rFonts w:ascii="Times New Roman" w:hAnsi="Times New Roman"/>
          <w:b/>
          <w:bCs/>
          <w:sz w:val="18"/>
          <w:szCs w:val="18"/>
        </w:rPr>
        <w:t>According to the hospital rules, at which of the following hours can visitors see patients?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2:00 pm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5:00 pm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7:00 pm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6:00 pm</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9.</w:t>
      </w:r>
      <w:r>
        <w:rPr>
          <w:rFonts w:ascii="Times New Roman" w:hAnsi="Times New Roman"/>
          <w:b/>
          <w:bCs/>
          <w:sz w:val="18"/>
          <w:szCs w:val="18"/>
        </w:rPr>
        <w:tab/>
      </w:r>
      <w:r>
        <w:rPr>
          <w:rFonts w:ascii="Times New Roman" w:hAnsi="Times New Roman"/>
          <w:b/>
          <w:bCs/>
          <w:sz w:val="18"/>
          <w:szCs w:val="18"/>
        </w:rPr>
        <w:t>Which of the following statements is INCORRECT?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Patients have breakfast at 8.</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Patients have lunch at 12.</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There are special alcohol lounges.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There are special smoking lounges.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10.</w:t>
      </w:r>
      <w:r>
        <w:rPr>
          <w:rFonts w:ascii="Times New Roman" w:hAnsi="Times New Roman"/>
          <w:b/>
          <w:bCs/>
          <w:sz w:val="18"/>
          <w:szCs w:val="18"/>
        </w:rPr>
        <w:tab/>
      </w:r>
      <w:r>
        <w:rPr>
          <w:rFonts w:ascii="Times New Roman" w:hAnsi="Times New Roman"/>
          <w:b/>
          <w:bCs/>
          <w:sz w:val="18"/>
          <w:szCs w:val="18"/>
        </w:rPr>
        <w:t>Which statement best describes Mr. Brown?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He knows little about hospital rules.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He can keep alcohol in the ward.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He knows when to smoke.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He is used to hospital life.</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6" w:name="_Toc213258183"/>
      <w:bookmarkStart w:id="7" w:name="_Toc214344325"/>
      <w:r>
        <w:rPr>
          <w:b/>
          <w:bCs/>
          <w:sz w:val="18"/>
          <w:szCs w:val="18"/>
        </w:rPr>
        <w:t>SECTION B</w:t>
      </w:r>
      <w:r>
        <w:rPr>
          <w:b/>
          <w:bCs/>
          <w:sz w:val="18"/>
          <w:szCs w:val="18"/>
        </w:rPr>
        <w:tab/>
      </w:r>
      <w:r>
        <w:rPr>
          <w:b/>
          <w:bCs/>
          <w:sz w:val="18"/>
          <w:szCs w:val="18"/>
        </w:rPr>
        <w:t>PASSAGES</w:t>
      </w:r>
      <w:bookmarkEnd w:id="6"/>
      <w:bookmarkEnd w:id="7"/>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passages. Listen to the passages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11 to 13 are based on the following passage. At the end of the passage, you will be given 15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11.</w:t>
      </w:r>
      <w:r>
        <w:rPr>
          <w:rFonts w:ascii="Times New Roman" w:hAnsi="Times New Roman"/>
          <w:b/>
          <w:bCs/>
          <w:sz w:val="18"/>
          <w:szCs w:val="18"/>
        </w:rPr>
        <w:tab/>
      </w:r>
      <w:r>
        <w:rPr>
          <w:rFonts w:ascii="Times New Roman" w:hAnsi="Times New Roman"/>
          <w:b/>
          <w:bCs/>
          <w:sz w:val="18"/>
          <w:szCs w:val="18"/>
        </w:rPr>
        <w:t>Meeting rooms of various sizes are needed for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contacts with headquarters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relaxation and enjoyment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informal talks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different purposes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12.</w:t>
      </w:r>
      <w:r>
        <w:rPr>
          <w:rFonts w:ascii="Times New Roman" w:hAnsi="Times New Roman"/>
          <w:b/>
          <w:bCs/>
          <w:sz w:val="18"/>
          <w:szCs w:val="18"/>
        </w:rPr>
        <w:tab/>
      </w:r>
      <w:r>
        <w:rPr>
          <w:rFonts w:ascii="Times New Roman" w:hAnsi="Times New Roman"/>
          <w:b/>
          <w:bCs/>
          <w:sz w:val="18"/>
          <w:szCs w:val="18"/>
        </w:rPr>
        <w:t>Which of the following is NOT mentioned in the passage as part of hotel facilities for guests?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Restaurants.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Cinemas.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Swimming pools.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Bars.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13.</w:t>
      </w:r>
      <w:r>
        <w:rPr>
          <w:rFonts w:ascii="Times New Roman" w:hAnsi="Times New Roman"/>
          <w:b/>
          <w:bCs/>
          <w:sz w:val="18"/>
          <w:szCs w:val="18"/>
        </w:rPr>
        <w:tab/>
      </w:r>
      <w:r>
        <w:rPr>
          <w:rFonts w:ascii="Times New Roman" w:hAnsi="Times New Roman"/>
          <w:b/>
          <w:bCs/>
          <w:sz w:val="18"/>
          <w:szCs w:val="18"/>
        </w:rPr>
        <w:t>A hotel for an international conference should have the following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convenient transport services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competent office secretaries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good sports and restaurant facilities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suitable and comfortable rooms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14 to 17 are based on the following passage. At the end of the passage, you will be given 20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14.</w:t>
      </w:r>
      <w:r>
        <w:rPr>
          <w:rFonts w:ascii="Times New Roman" w:hAnsi="Times New Roman"/>
          <w:b/>
          <w:bCs/>
          <w:sz w:val="18"/>
          <w:szCs w:val="18"/>
        </w:rPr>
        <w:tab/>
      </w:r>
      <w:r>
        <w:rPr>
          <w:rFonts w:ascii="Times New Roman" w:hAnsi="Times New Roman"/>
          <w:b/>
          <w:bCs/>
          <w:sz w:val="18"/>
          <w:szCs w:val="18"/>
        </w:rPr>
        <w:t>The museum aims mainly to display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area's technological development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nation's important historical events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area's agricultural and industrial development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nation's agricultural and industrial development</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15.</w:t>
      </w:r>
      <w:r>
        <w:rPr>
          <w:rFonts w:ascii="Times New Roman" w:hAnsi="Times New Roman"/>
          <w:b/>
          <w:bCs/>
          <w:sz w:val="18"/>
          <w:szCs w:val="18"/>
        </w:rPr>
        <w:tab/>
      </w:r>
      <w:r>
        <w:rPr>
          <w:rFonts w:ascii="Times New Roman" w:hAnsi="Times New Roman"/>
          <w:b/>
          <w:bCs/>
          <w:sz w:val="18"/>
          <w:szCs w:val="18"/>
        </w:rPr>
        <w:t>The following have been significant in the area's prosperity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motorways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Roman road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canals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railways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16.</w:t>
      </w:r>
      <w:r>
        <w:rPr>
          <w:rFonts w:ascii="Times New Roman" w:hAnsi="Times New Roman"/>
          <w:b/>
          <w:bCs/>
          <w:sz w:val="18"/>
          <w:szCs w:val="18"/>
        </w:rPr>
        <w:tab/>
      </w:r>
      <w:r>
        <w:rPr>
          <w:rFonts w:ascii="Times New Roman" w:hAnsi="Times New Roman"/>
          <w:b/>
          <w:bCs/>
          <w:sz w:val="18"/>
          <w:szCs w:val="18"/>
        </w:rPr>
        <w:t>We know from the passage that some exhibits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are borrowed from workshops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are specially made for display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reflect the local culture and customs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try to reproduce the scene at that time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17.</w:t>
      </w:r>
      <w:r>
        <w:rPr>
          <w:rFonts w:ascii="Times New Roman" w:hAnsi="Times New Roman"/>
          <w:b/>
          <w:bCs/>
          <w:sz w:val="18"/>
          <w:szCs w:val="18"/>
        </w:rPr>
        <w:tab/>
      </w:r>
      <w:r>
        <w:rPr>
          <w:rFonts w:ascii="Times New Roman" w:hAnsi="Times New Roman"/>
          <w:b/>
          <w:bCs/>
          <w:sz w:val="18"/>
          <w:szCs w:val="18"/>
        </w:rPr>
        <w:t>The passage probably comes from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 conversation on the museum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 museum tour guide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 museum booklet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 museum advertisement</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18 to 20 are based on the following passage. At the end of the passage, you will be given 15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18.</w:t>
      </w:r>
      <w:r>
        <w:rPr>
          <w:rFonts w:ascii="Times New Roman" w:hAnsi="Times New Roman"/>
          <w:b/>
          <w:bCs/>
          <w:sz w:val="18"/>
          <w:szCs w:val="18"/>
        </w:rPr>
        <w:tab/>
      </w:r>
      <w:r>
        <w:rPr>
          <w:rFonts w:ascii="Times New Roman" w:hAnsi="Times New Roman"/>
          <w:b/>
          <w:bCs/>
          <w:sz w:val="18"/>
          <w:szCs w:val="18"/>
        </w:rPr>
        <w:t>According to the speaker, safety in dormitory means that you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insure all your expensive things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lock doors when going out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lock windows at night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take all necessary precautions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19.</w:t>
      </w:r>
      <w:r>
        <w:rPr>
          <w:rFonts w:ascii="Times New Roman" w:hAnsi="Times New Roman"/>
          <w:b/>
          <w:bCs/>
          <w:sz w:val="18"/>
          <w:szCs w:val="18"/>
        </w:rPr>
        <w:tab/>
      </w:r>
      <w:r>
        <w:rPr>
          <w:rFonts w:ascii="Times New Roman" w:hAnsi="Times New Roman"/>
          <w:b/>
          <w:bCs/>
          <w:sz w:val="18"/>
          <w:szCs w:val="18"/>
        </w:rPr>
        <w:t>What does the speaker suggest girls do when they are going to be out late?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Call their friends.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Stay with their friends.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Avoid walking in streets.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Always take a taxi.</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20.</w:t>
      </w:r>
      <w:r>
        <w:rPr>
          <w:rFonts w:ascii="Times New Roman" w:hAnsi="Times New Roman"/>
          <w:b/>
          <w:bCs/>
          <w:sz w:val="18"/>
          <w:szCs w:val="18"/>
        </w:rPr>
        <w:tab/>
      </w:r>
      <w:r>
        <w:rPr>
          <w:rFonts w:ascii="Times New Roman" w:hAnsi="Times New Roman"/>
          <w:b/>
          <w:bCs/>
          <w:sz w:val="18"/>
          <w:szCs w:val="18"/>
        </w:rPr>
        <w:t>What is the speaker's last advice?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To take a few self-defense classes.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To stick to well-lit streets at night.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To avoid walking alone at night.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To stay with their friends.</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8" w:name="_Toc213258184"/>
      <w:bookmarkStart w:id="9" w:name="_Toc214344326"/>
      <w:r>
        <w:rPr>
          <w:b/>
          <w:bCs/>
          <w:sz w:val="18"/>
          <w:szCs w:val="18"/>
        </w:rPr>
        <w:t>SECTION C</w:t>
      </w:r>
      <w:r>
        <w:rPr>
          <w:b/>
          <w:bCs/>
          <w:sz w:val="18"/>
          <w:szCs w:val="18"/>
        </w:rPr>
        <w:tab/>
      </w:r>
      <w:r>
        <w:rPr>
          <w:b/>
          <w:bCs/>
          <w:sz w:val="18"/>
          <w:szCs w:val="18"/>
        </w:rPr>
        <w:t>NEWS BROADCAST</w:t>
      </w:r>
      <w:bookmarkEnd w:id="8"/>
      <w:bookmarkEnd w:id="9"/>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news items. Listen to them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21 and 22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21.</w:t>
      </w:r>
      <w:r>
        <w:rPr>
          <w:rFonts w:ascii="Times New Roman" w:hAnsi="Times New Roman"/>
          <w:b/>
          <w:bCs/>
          <w:sz w:val="18"/>
          <w:szCs w:val="18"/>
        </w:rPr>
        <w:tab/>
      </w:r>
      <w:r>
        <w:rPr>
          <w:rFonts w:ascii="Times New Roman" w:hAnsi="Times New Roman"/>
          <w:b/>
          <w:bCs/>
          <w:sz w:val="18"/>
          <w:szCs w:val="18"/>
        </w:rPr>
        <w:t>What happened during the New Year celebration in Thailand?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Terrorists fought with Government troops.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Thai troops killed terrorists.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There were shootings.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There were explosions.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22.</w:t>
      </w:r>
      <w:r>
        <w:rPr>
          <w:rFonts w:ascii="Times New Roman" w:hAnsi="Times New Roman"/>
          <w:b/>
          <w:bCs/>
          <w:sz w:val="18"/>
          <w:szCs w:val="18"/>
        </w:rPr>
        <w:tab/>
      </w:r>
      <w:r>
        <w:rPr>
          <w:rFonts w:ascii="Times New Roman" w:hAnsi="Times New Roman"/>
          <w:b/>
          <w:bCs/>
          <w:sz w:val="18"/>
          <w:szCs w:val="18"/>
        </w:rPr>
        <w:t>What has led to the violent situation in the south of Thailand?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Muslims wanted independence.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Thai troops have been sent there.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About 2000 people have been killed.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There have been more bombings since 2004.</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23 and 24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23.</w:t>
      </w:r>
      <w:r>
        <w:rPr>
          <w:rFonts w:ascii="Times New Roman" w:hAnsi="Times New Roman"/>
          <w:b/>
          <w:bCs/>
          <w:sz w:val="18"/>
          <w:szCs w:val="18"/>
        </w:rPr>
        <w:tab/>
      </w:r>
      <w:r>
        <w:rPr>
          <w:rFonts w:ascii="Times New Roman" w:hAnsi="Times New Roman"/>
          <w:b/>
          <w:bCs/>
          <w:sz w:val="18"/>
          <w:szCs w:val="18"/>
        </w:rPr>
        <w:t>Under the national oil law, the Iraqi government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will give more oil revenues to only a few provinces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will let provinces distribute their oil revenues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will distribute oil revenues according to population size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will distribute oil revenues according to security needs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24.</w:t>
      </w:r>
      <w:r>
        <w:rPr>
          <w:rFonts w:ascii="Times New Roman" w:hAnsi="Times New Roman"/>
          <w:b/>
          <w:bCs/>
          <w:sz w:val="18"/>
          <w:szCs w:val="18"/>
        </w:rPr>
        <w:tab/>
      </w:r>
      <w:r>
        <w:rPr>
          <w:rFonts w:ascii="Times New Roman" w:hAnsi="Times New Roman"/>
          <w:b/>
          <w:bCs/>
          <w:sz w:val="18"/>
          <w:szCs w:val="18"/>
        </w:rPr>
        <w:t>The construction package is meant to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help build more houses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help improve the country's economy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help more children to go to school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help more young people to get education</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25 and 26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25.</w:t>
      </w:r>
      <w:r>
        <w:rPr>
          <w:rFonts w:ascii="Times New Roman" w:hAnsi="Times New Roman"/>
          <w:b/>
          <w:bCs/>
          <w:sz w:val="18"/>
          <w:szCs w:val="18"/>
        </w:rPr>
        <w:tab/>
      </w:r>
      <w:r>
        <w:rPr>
          <w:rFonts w:ascii="Times New Roman" w:hAnsi="Times New Roman"/>
          <w:b/>
          <w:bCs/>
          <w:sz w:val="18"/>
          <w:szCs w:val="18"/>
        </w:rPr>
        <w:t>The joint committee will promote co-operation between Egypt and Spain in all the following areas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education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industry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investment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technology</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26.</w:t>
      </w:r>
      <w:r>
        <w:rPr>
          <w:rFonts w:ascii="Times New Roman" w:hAnsi="Times New Roman"/>
          <w:b/>
          <w:bCs/>
          <w:sz w:val="18"/>
          <w:szCs w:val="18"/>
        </w:rPr>
        <w:tab/>
      </w:r>
      <w:r>
        <w:rPr>
          <w:rFonts w:ascii="Times New Roman" w:hAnsi="Times New Roman"/>
          <w:b/>
          <w:bCs/>
          <w:sz w:val="18"/>
          <w:szCs w:val="18"/>
        </w:rPr>
        <w:t>What is this news item mainly about?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establishment of a joint committee.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trade relations between Egypt and Spain.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future trade volume between Egypt and Spain.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establishment of a joint business council.</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 27 is based on the following news. At the end of the news item, you will be given 5 seconds to answer the question.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27.</w:t>
      </w:r>
      <w:r>
        <w:rPr>
          <w:rFonts w:ascii="Times New Roman" w:hAnsi="Times New Roman"/>
          <w:b/>
          <w:bCs/>
          <w:sz w:val="18"/>
          <w:szCs w:val="18"/>
        </w:rPr>
        <w:tab/>
      </w:r>
      <w:r>
        <w:rPr>
          <w:rFonts w:ascii="Times New Roman" w:hAnsi="Times New Roman"/>
          <w:b/>
          <w:bCs/>
          <w:sz w:val="18"/>
          <w:szCs w:val="18"/>
        </w:rPr>
        <w:t>According to the news, Japanese teenage women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are less violent than men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are less violent than before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are more violent than before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are more violent than men</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 28 is based on the following news. At the end of the news item, you will be given 5 seconds to answer the question.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28.</w:t>
      </w:r>
      <w:r>
        <w:rPr>
          <w:rFonts w:ascii="Times New Roman" w:hAnsi="Times New Roman"/>
          <w:b/>
          <w:bCs/>
          <w:sz w:val="18"/>
          <w:szCs w:val="18"/>
        </w:rPr>
        <w:tab/>
      </w:r>
      <w:r>
        <w:rPr>
          <w:rFonts w:ascii="Times New Roman" w:hAnsi="Times New Roman"/>
          <w:b/>
          <w:bCs/>
          <w:sz w:val="18"/>
          <w:szCs w:val="18"/>
        </w:rPr>
        <w:t>Which of the following statements is CORRECT according to the news?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Zimbabweans stayed away from voting.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Zimbabweans were enthusiastic about voting.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Only a few Zimbabweans turned up to vote.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Zimbabweans believed that Mugabe would win.</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29 and 30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29.</w:t>
      </w:r>
      <w:r>
        <w:rPr>
          <w:rFonts w:ascii="Times New Roman" w:hAnsi="Times New Roman"/>
          <w:b/>
          <w:bCs/>
          <w:sz w:val="18"/>
          <w:szCs w:val="18"/>
        </w:rPr>
        <w:tab/>
      </w:r>
      <w:r>
        <w:rPr>
          <w:rFonts w:ascii="Times New Roman" w:hAnsi="Times New Roman"/>
          <w:b/>
          <w:bCs/>
          <w:sz w:val="18"/>
          <w:szCs w:val="18"/>
        </w:rPr>
        <w:t>The news mentioned ________ reason (s) for the action taken by Indian telecom workers.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1</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2</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3</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4</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30.</w:t>
      </w:r>
      <w:r>
        <w:rPr>
          <w:rFonts w:ascii="Times New Roman" w:hAnsi="Times New Roman"/>
          <w:b/>
          <w:bCs/>
          <w:sz w:val="18"/>
          <w:szCs w:val="18"/>
        </w:rPr>
        <w:tab/>
      </w:r>
      <w:r>
        <w:rPr>
          <w:rFonts w:ascii="Times New Roman" w:hAnsi="Times New Roman"/>
          <w:b/>
          <w:bCs/>
          <w:sz w:val="18"/>
          <w:szCs w:val="18"/>
        </w:rPr>
        <w:t>According to the news, who among the following were NOT affected by telecom workers' action?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Banks.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Big companies.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Long-distance callers.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Government officials.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2008年英语专四听力原文+答案</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I DICTATION (15MIN)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Choosing a Career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When students graduate from college, / many ofthem do not know how they want to spend theirworking lives, / and they sometimes move from jobto job / until they find something that suits them / and of equal importance to which they aresuited. Others never</w:t>
      </w:r>
      <w:r>
        <w:rPr>
          <w:b/>
          <w:bCs/>
          <w:sz w:val="18"/>
          <w:szCs w:val="18"/>
        </w:rPr>
        <w:t xml:space="preserve"> find a job in which they are really happy. / They remain all their lives squarepegs in round holes. /When we choose our careers, we need to ask ourselves two questions. /First, what do we think we would like to be?/ Second, what kind of people are we? / The idea,for example, of being a painter or a musician may seem very attractive, / but unless we havegreat talent and are willing to work very hard, / we are certain to fail in these occupations, /and failure will lead to unhappiness in life. /So it is important to assess our suitability for acertain career in job search.</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Ⅱ LISTENING COMPREHE (20 MIN)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A CONVERSATIONS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 to 3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Is that Anne Shaw?</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W:Yes, speaking?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Hello, it is Eric from London.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Hello, Eric. How can I help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M;l'm fixing up on next project team meeting, and I just want to check some possible dateswith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Fine, let me just get my diary. Ok, which dates are you looking at?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I've spoken to the others, (1) and they prefer either the third week of May or the secondweek of June.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Yeah, (1) both of the weeks are pretty clear at the moment except for the 11th of June.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Right, I've got that.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W:So where is the meeting taking place this time?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(2)lt was going to be in London. But I spoke to Carlos in Mexico City, and he suggestedChicago. He thinks it will be more convenient for most of the team.</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W:(2)He's probably right. It'll certainly be much easier for me as well. Because I can fly fromToronto, and I'm sure you can find a meeting room somewhere near the airport.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M:(2) That's a good idea. I'll check up some hotels in that area and get back to you towardsthe end of the week.</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Fine, but I'm not in the office on Friday.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Ok, (3) I'll call you later in the afternoon on Thursday.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W:No problem, bye.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4 to 6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We are having a debate on advertising Thursday evening, and I have to take part.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That's interesting. I should like to hear what people think about advertising.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What's there to say? We must have advertising, mustn't we?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Why?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Well, we wouldn't know what there was to buy if we didn't have advertisements.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Yes, that's true. Up to a point, advertisements provide information that we need. Ifsomeone has produced a new article, naturally, the seller wants to tell us about it.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Yes, and the advertisements tell us which product is the best.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Do they? I don't think so. (4) Every manufacturer says that his product is the best, or atleast tries to give the impression. Only one can be the best, so the others are misleading,aren't they?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Well, in a way, I suppose, but we don't have to believe them, do we?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Are you saying that advertisements aren't effective? I don't think that intelligentbusinessmen will spend millions of dollars on advertising if nobody believes the advertisements,do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Perhaps not, but after all, it's their money that they are spending.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(5) Is it? I think not. The cost of advertising is added to the price of the article. You and Iand all the other people who buy the article pay for the advertising.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Well, I suppose we get something for our money, some information.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Yes, (6)but don't forget it is often misleading information, and sometimes harmful.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Harmful?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What about the advertisements designed to persuade young people to smoke cigarettes?Wouldn't you say they are harmful?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You've given me a lot to think about. I'm quite looking forward to the debate now.</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7 to 10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W:So Mr. Brown, this is your bed, and as you can see, there are three other beds in the ward.Have you got everything you need?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M:Yes, nurse, I think so. (7) I followed the hospital's advice, and I've only brought a fewbelongings with 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W:Good, you can see the reasons why we ask you to do that, (7)the cupboard is really verysmall.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M:Yes. Nurse, can you tell roe what the visiting hours are?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W:Yes, of course. (8) They are in the afternoon from 2:30 to 4:30 and in the evening from7:00 to 8:00, but remember that only two people can see you at the same .time.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M:I see. What other rules are there?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W:Yes. We start pretty early. (9) We wake you at 6 o'clock, and breakfast is at 8 o'clock, lunchis at noon, there is tea at 3 :30, and supper is at 6 o'clock.</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M:0h, that's very different from what I have been used to. You'd better tell me the rest of therules here.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W:Yes. Well, you can see the no smoking sign. (9)We don't allow smoking in the wards, andthe same goes for alcohol. However, if you do need to smoke, there are special lounges.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M:Oh, I don't smoke, so it doesn't affect 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W:Good.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B PASSAGES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11 to 13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In my opinion, the most important thing when choosing a hotel for an international conferenceis the meeting room or rooms. (11) For example, you may need a large room where everyonecan be together for keynote speeches or presentations, and smaller meetin</w:t>
      </w:r>
      <w:r>
        <w:rPr>
          <w:b/>
          <w:bCs/>
          <w:sz w:val="18"/>
          <w:szCs w:val="18"/>
        </w:rPr>
        <w:t>g rooms forinformal group discussions. Then, if people are coming from different countries, you need tofind out about the rooms for them to stay in. (13) They should be spacious and comfortable,and have facilities for using email and laptops, as people have to keep in touch with their officesor headquarters even when they are away.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(12)My next point is facilities for hotel 'guests, things like a bar, a good quality restaurant,preferably offering local food and fitness and sport centers. These are important, becausedelegates need to be able to relax after a long day of meet-ings and</w:t>
      </w:r>
      <w:r>
        <w:rPr>
          <w:b/>
          <w:bCs/>
          <w:sz w:val="18"/>
          <w:szCs w:val="18"/>
        </w:rPr>
        <w:t xml:space="preserve"> get to know each other ininformal situations.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Finally, for an international conference where delegates are coming from different countries, itcan be very useful to choose a hotel that (13) has good transport connections with thenearest airport and all places of interest. This can save everybody a lo</w:t>
      </w:r>
      <w:r>
        <w:rPr>
          <w:b/>
          <w:bCs/>
          <w:sz w:val="18"/>
          <w:szCs w:val="18"/>
        </w:rPr>
        <w:t>t of time.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14 to 17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xml:space="preserve">　　(17) Good morning, ladies and gentlemen. It's a great pleasure that I welcome you to the newMuseum of Industrial and Rural life. (14) The museum provides us with a unique historicalrecord of industrial and agricultural life in the area. Here, you find a </w:t>
      </w:r>
      <w:r>
        <w:rPr>
          <w:b/>
          <w:bCs/>
          <w:sz w:val="18"/>
          <w:szCs w:val="18"/>
        </w:rPr>
        <w:t>wonderful collectiop ofindustrial and agricultural exhibits. Some of them date back 200 years which reflect the historyof our area over the last two centuries. Until recently, the area was mainly agricultural, and theworld industries and traditions were all associated with agriculture. The museum's collectionsbring this heritage back to life, with the fascinating blend of working and static displays. Fromearly times, good communications with the rest of the country have lead to the industrialprosperity for the area. One example of such communications was (15) the Roman Road,Portsmouth Street which passed nearby. Later, canals came to bring new prosperity, and thenthe railways. Good transport systems encouraged local industries, especially those related toagriculture, and the museum has collections of national significance from many of these.Localpeople, too, have changed the history, and the museum will introduce you to these and otherlocal celebrities. (16) The displays with all items collected locally show what local life used to belike. Many displays of local items are in context and show, for example printer's and cobbler'sworkshops. Whatever you are interested, we hope the museum will have something for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18 to 20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Good afternoon, everybody. Thank you very much for inviting me here to talk about safety indormitory and personal security.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First, a few points to bear in mind. You'll notice the doors of your dorm have two types oflocks, a Yale lock and a Chubb lock. Make sure you double (18) lock your door, not just onelock, both of them, however long you are going out for. Make sure when y</w:t>
      </w:r>
      <w:r>
        <w:rPr>
          <w:b/>
          <w:bCs/>
          <w:sz w:val="18"/>
          <w:szCs w:val="18"/>
        </w:rPr>
        <w:t>ou go out, all thewindows are closed. Those of you in the ground and first-floor rooms will notice that you arelocking windows, make sure you use them. Lock them every time you go out; (18) lock them atnight. If you have got expensive equipmenis in your room, first of all, insure it. So many peoplelose things and haven't got insurance. Make sure you insure it.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This brings me onto personal security. Wherever possible, avoid working alone late at night,especially girl students. Avoid dark streets, and try to stick to the well-lit streets wheneverpossible. (19) Also if you know you are going to be up late, make s</w:t>
      </w:r>
      <w:r>
        <w:rPr>
          <w:b/>
          <w:bCs/>
          <w:sz w:val="18"/>
          <w:szCs w:val="18"/>
        </w:rPr>
        <w:t>ure you've got enoughmoney for a taxi to get home again, or arrange to stay with friends for the night. It may soundabsurd, but don't forget the university actually offers free self-defense classes. I hope itsomething you'd never have to use, but (20)it certainly was going along to a few self-defensesessions.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C NEWS BROADCAST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1</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The New Year celebration in Thailand was shatteredby violence, (21) when 9 bombs exploded acrossBangkok around midnight. Three Thai citizens werekilled and more than 30 injured. No terrorist groupclaimed responsibility for the bombings by Tuesday. Some b</w:t>
      </w:r>
      <w:r>
        <w:rPr>
          <w:b/>
          <w:bCs/>
          <w:sz w:val="18"/>
          <w:szCs w:val="18"/>
        </w:rPr>
        <w:t>elieve the explosions were the workof Muslim separatists. Bombings and shootings occur almost daily in Thailand's threesouthernmost provinces: Yala, Narathiwat and Purtonia have a dominant Muslim populationand have long complained of neglect and discrimination in the largely Buddhist nation. (22)They have asked for independence and a separate Islamic state. Since 2004, the insurgenceshave carried out numerous attacks in the south, and more than I , 900 people have beenkilled. The Thai government has been unable to curb the violence, though thousands oftroops have been sent to the south.</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2</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U, S. President George W. Bush will layout his new policy for Iraq Wednesday night in a TVspeech. However, some details of the policy have been leaked to the media.</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xml:space="preserve">　　National oil law: a date is to be announced for the release of a national oil law in Iraq. (23) Thelaw will give the Iraqicentral government the power to distribute current and future oilrevenues to provinces and regions, based on their population size. </w:t>
      </w:r>
      <w:r>
        <w:rPr>
          <w:b/>
          <w:bCs/>
          <w:sz w:val="18"/>
          <w:szCs w:val="18"/>
        </w:rPr>
        <w:t>The achievement of a fairdistribution of oil revenue is seen as a corner stone of Iraqi security.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More troops.-the U. S. now has 132 000 troops in Iraq. The number will temporarily beincreased by 20 000. A renewed construction package costing up to I billion U. S. dollars isalso to be announced. (24) The money is to help create jobs and boost the Ira</w:t>
      </w:r>
      <w:r>
        <w:rPr>
          <w:b/>
          <w:bCs/>
          <w:sz w:val="18"/>
          <w:szCs w:val="18"/>
        </w:rPr>
        <w:t>qi economy.Young Iraqis are to be encouraged to participate in the country's reconstruction by cleaningthe streets and repairing schools.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3</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A joint committee will soon seek further cooperation between Egypt and Spain in (25)industry, trade, investment and science and technology. (26) Egyptian economic sources saidthe two sides will discuss the possibility of setting up a joint business counc</w:t>
      </w:r>
      <w:r>
        <w:rPr>
          <w:b/>
          <w:bCs/>
          <w:sz w:val="18"/>
          <w:szCs w:val="18"/>
        </w:rPr>
        <w:t>il when theEgyptian-Spanish Higher Committee meets in the first half of September in Madrid, Spain. Thebusiness council is aimed at balancing bilateral trade by expanding trade volume.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4</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(27) "Japanese teenage women have grown increasinsly violent in the last 20 years. " Acriminologist said yesterday." The ratio of women in their teens inflicting bodily injury has risento more than 20 per 100,000 of the total Japanese population , more t</w:t>
      </w:r>
      <w:r>
        <w:rPr>
          <w:b/>
          <w:bCs/>
          <w:sz w:val="18"/>
          <w:szCs w:val="18"/>
        </w:rPr>
        <w:t>han 7 times the level 20years ago, " said Jinsuki Kajiyama, a professor at Tokyo Institute of Technology." Japanesemales have shifted increasingly to aggression previously linked with women, such as bullyingothers by excluding them from conversation, " he said.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5</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Despite reports of intimidation, (28) Zimbabweans swarmed to polling stations on the final dayof voting in the most competitive parliamentary election in Zimbabwe's history. On the firstday of voting, lines of hundreds of voters sneaked around some of th</w:t>
      </w:r>
      <w:r>
        <w:rPr>
          <w:b/>
          <w:bCs/>
          <w:sz w:val="18"/>
          <w:szCs w:val="18"/>
        </w:rPr>
        <w:t>e country's 4,000 pollingstations. A total of 120 seats were being contested, and Mugabe appoints another 30 lawmakers giving him and his party a built-in advantage.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6</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xml:space="preserve">　　"About 40,000 Indian telecom workers called off their work to rule yesterday after reaching anagreement with the government" , officials and union leaders said. The employees of thedepartment of telecommunication services launched their action on Friday </w:t>
      </w:r>
      <w:r>
        <w:rPr>
          <w:b/>
          <w:bCs/>
          <w:sz w:val="18"/>
          <w:szCs w:val="18"/>
        </w:rPr>
        <w:t>(29) in protestagainst plans to covert the department into a company, and the recent appointment of anontechnical official as a department head. ( 30 ) Banks, major companies and long-distancecustomers were hit by the work to rule which involves obeying minor regulations only so as toslow down the workflow.</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bookmarkStart w:id="10" w:name="_Toc213258198"/>
      <w:bookmarkStart w:id="11" w:name="_Toc214344340"/>
      <w:r>
        <w:rPr>
          <w:rFonts w:ascii="黑体" w:hAnsi="黑体" w:eastAsia="黑体"/>
          <w:b/>
          <w:bCs/>
          <w:sz w:val="18"/>
          <w:szCs w:val="18"/>
        </w:rPr>
        <w:t>2007MAJORS (200</w:t>
      </w:r>
      <w:r>
        <w:rPr>
          <w:rFonts w:hint="eastAsia" w:ascii="黑体" w:hAnsi="黑体" w:eastAsia="黑体"/>
          <w:b/>
          <w:bCs/>
          <w:sz w:val="18"/>
          <w:szCs w:val="18"/>
        </w:rPr>
        <w:t>7</w:t>
      </w:r>
      <w:r>
        <w:rPr>
          <w:rFonts w:ascii="黑体" w:hAnsi="黑体" w:eastAsia="黑体"/>
          <w:b/>
          <w:bCs/>
          <w:sz w:val="18"/>
          <w:szCs w:val="18"/>
        </w:rPr>
        <w:t>)</w:t>
      </w:r>
      <w:r>
        <w:rPr>
          <w:rFonts w:ascii="黑体" w:hAnsi="黑体" w:eastAsia="黑体"/>
          <w:b/>
          <w:bCs/>
          <w:sz w:val="18"/>
          <w:szCs w:val="18"/>
        </w:rPr>
        <w:br w:type="textWrapping"/>
      </w:r>
      <w:r>
        <w:rPr>
          <w:rFonts w:ascii="黑体" w:hAnsi="黑体" w:eastAsia="黑体"/>
          <w:b/>
          <w:bCs/>
          <w:sz w:val="18"/>
          <w:szCs w:val="18"/>
        </w:rPr>
        <w:t>-GRADE FOUR-</w:t>
      </w:r>
      <w:bookmarkEnd w:id="10"/>
      <w:bookmarkEnd w:id="11"/>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Part I DICTATION  (15MIN)  </w:t>
      </w:r>
      <w:r>
        <w:rPr>
          <w:rFonts w:hint="eastAsia" w:ascii="Times New Roman" w:hAnsi="Times New Roman"/>
          <w:b/>
          <w:bCs/>
          <w:sz w:val="18"/>
          <w:szCs w:val="18"/>
        </w:rPr>
        <w:t xml:space="preserve">                              </w:t>
      </w:r>
      <w:r>
        <w:rPr>
          <w:rFonts w:hint="eastAsia" w:ascii="Times New Roman" w:hAnsi="Times New Roman"/>
          <w:b/>
          <w:bCs/>
          <w:sz w:val="18"/>
          <w:szCs w:val="18"/>
        </w:rPr>
        <w:t>TIME LIMIT: 135 MIN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   Listen to the floowing passage. Altogether the passage will be read to you four times. During the first reading, which will be done at normal speed, listen and try to understand the meaning. For the second and third reading, the passage will be read sentece by sentece, or phrase by phrase, with intervals of 15 sencond. The last reading will be read at normal speed again and during the time you should check your work. You will then be given 2 minutes to check through your work once more.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   Please write the whole passage on ANSWER SHEET ONE.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 xml:space="preserve">PART </w:t>
      </w:r>
      <w:r>
        <w:rPr>
          <w:rFonts w:ascii="Times New Roman" w:hAnsi="宋体"/>
          <w:b/>
          <w:bCs/>
          <w:sz w:val="18"/>
          <w:szCs w:val="18"/>
        </w:rPr>
        <w:t>Ⅱ</w:t>
      </w:r>
      <w:r>
        <w:rPr>
          <w:rFonts w:ascii="Times New Roman" w:hAnsi="Times New Roman"/>
          <w:b/>
          <w:bCs/>
          <w:sz w:val="18"/>
          <w:szCs w:val="18"/>
        </w:rPr>
        <w:t xml:space="preserve"> LISTENING COMPREHE</w:t>
      </w:r>
      <w:r>
        <w:rPr>
          <w:rFonts w:hint="eastAsia" w:ascii="Times New Roman" w:hAnsi="Times New Roman"/>
          <w:b/>
          <w:bCs/>
          <w:sz w:val="18"/>
          <w:szCs w:val="18"/>
        </w:rPr>
        <w:t xml:space="preserve"> (20 MIN)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   In sections A, B and C you will hear everything ONCE ONLY. Listen carefully and then answer the questions that follow. Mark the correct answer to each question on your answer sheet.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SECTION A  CONVERSATIONS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   </w:t>
      </w:r>
      <w:r>
        <w:rPr>
          <w:rFonts w:ascii="Times New Roman" w:hAnsi="Times New Roman"/>
          <w:b/>
          <w:bCs/>
          <w:sz w:val="18"/>
          <w:szCs w:val="18"/>
        </w:rPr>
        <w:t>In</w:t>
      </w:r>
      <w:r>
        <w:rPr>
          <w:rFonts w:hint="eastAsia" w:ascii="Times New Roman" w:hAnsi="Times New Roman"/>
          <w:b/>
          <w:bCs/>
          <w:sz w:val="18"/>
          <w:szCs w:val="18"/>
        </w:rPr>
        <w:t xml:space="preserve"> this section you will hear several conversations. Listen to the conversations carefully and then answer the questions that follow. Questions 1 to 3 are based on the following conversation. At the end of the conversation, you will be given 15 seconds to answer the questions. Now listen to the conversation.</w:t>
      </w:r>
    </w:p>
    <w:p>
      <w:pPr>
        <w:pageBreakBefore w:val="0"/>
        <w:numPr>
          <w:ilvl w:val="0"/>
          <w:numId w:val="1"/>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Which of the following is NOT needed for the Lost Property Form?</w:t>
      </w:r>
    </w:p>
    <w:p>
      <w:pPr>
        <w:pageBreakBefore w:val="0"/>
        <w:numPr>
          <w:ilvl w:val="0"/>
          <w:numId w:val="2"/>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Name  </w:t>
      </w:r>
    </w:p>
    <w:p>
      <w:pPr>
        <w:pageBreakBefore w:val="0"/>
        <w:numPr>
          <w:ilvl w:val="0"/>
          <w:numId w:val="2"/>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Nationality</w:t>
      </w:r>
    </w:p>
    <w:p>
      <w:pPr>
        <w:pageBreakBefore w:val="0"/>
        <w:numPr>
          <w:ilvl w:val="0"/>
          <w:numId w:val="2"/>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Address</w:t>
      </w:r>
    </w:p>
    <w:p>
      <w:pPr>
        <w:pageBreakBefore w:val="0"/>
        <w:numPr>
          <w:ilvl w:val="0"/>
          <w:numId w:val="2"/>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ascii="Times New Roman" w:hAnsi="Times New Roman"/>
          <w:b/>
          <w:bCs/>
          <w:sz w:val="18"/>
          <w:szCs w:val="18"/>
        </w:rPr>
        <w:t>Phone</w:t>
      </w:r>
      <w:r>
        <w:rPr>
          <w:rFonts w:hint="eastAsia" w:ascii="Times New Roman" w:hAnsi="Times New Roman"/>
          <w:b/>
          <w:bCs/>
          <w:sz w:val="18"/>
          <w:szCs w:val="18"/>
        </w:rPr>
        <w:t xml:space="preserve"> number</w:t>
      </w:r>
    </w:p>
    <w:p>
      <w:pPr>
        <w:pageBreakBefore w:val="0"/>
        <w:numPr>
          <w:ilvl w:val="0"/>
          <w:numId w:val="1"/>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From the conversation we know that Mark Adams comes from</w:t>
      </w:r>
    </w:p>
    <w:p>
      <w:pPr>
        <w:pageBreakBefore w:val="0"/>
        <w:numPr>
          <w:ilvl w:val="0"/>
          <w:numId w:val="3"/>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Essex</w:t>
      </w:r>
    </w:p>
    <w:p>
      <w:pPr>
        <w:pageBreakBefore w:val="0"/>
        <w:numPr>
          <w:ilvl w:val="0"/>
          <w:numId w:val="3"/>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Edinburgh</w:t>
      </w:r>
    </w:p>
    <w:p>
      <w:pPr>
        <w:pageBreakBefore w:val="0"/>
        <w:numPr>
          <w:ilvl w:val="0"/>
          <w:numId w:val="3"/>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London</w:t>
      </w:r>
    </w:p>
    <w:p>
      <w:pPr>
        <w:pageBreakBefore w:val="0"/>
        <w:numPr>
          <w:ilvl w:val="0"/>
          <w:numId w:val="3"/>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The US</w:t>
      </w:r>
    </w:p>
    <w:p>
      <w:pPr>
        <w:pageBreakBefore w:val="0"/>
        <w:numPr>
          <w:ilvl w:val="0"/>
          <w:numId w:val="1"/>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What will Mark Adams do the day after tomorrow?</w:t>
      </w:r>
    </w:p>
    <w:p>
      <w:pPr>
        <w:pageBreakBefore w:val="0"/>
        <w:numPr>
          <w:ilvl w:val="0"/>
          <w:numId w:val="4"/>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To come to the office again</w:t>
      </w:r>
    </w:p>
    <w:p>
      <w:pPr>
        <w:pageBreakBefore w:val="0"/>
        <w:numPr>
          <w:ilvl w:val="0"/>
          <w:numId w:val="4"/>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To wait for the phone call</w:t>
      </w:r>
    </w:p>
    <w:p>
      <w:pPr>
        <w:pageBreakBefore w:val="0"/>
        <w:numPr>
          <w:ilvl w:val="0"/>
          <w:numId w:val="4"/>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To call the office</w:t>
      </w:r>
    </w:p>
    <w:p>
      <w:pPr>
        <w:pageBreakBefore w:val="0"/>
        <w:numPr>
          <w:ilvl w:val="0"/>
          <w:numId w:val="4"/>
        </w:numPr>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To write to the office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Questions 4 to 7 are based on the following conversation. At the end of the conversation, you will be given 20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8. At the university Mr. Robinson specialized in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maths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physics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water management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geography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9. Mr. Robinson worked for the Indian Government because of</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university links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government agreements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company projects.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degree requirements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10. After Mr. Robinson returned from India, he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changed jobs several times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went to live in Manchester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did similar work in India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became head of a research team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SECTION B  PASSAGES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 xml:space="preserve">   In this section, you will hear several passages. Listen to the passages carefully and then answer the questions that follow. Questions 11-13 are based on </w:t>
      </w:r>
      <w:r>
        <w:rPr>
          <w:rFonts w:ascii="Times New Roman" w:hAnsi="Times New Roman"/>
          <w:b/>
          <w:bCs/>
          <w:color w:val="000000"/>
          <w:sz w:val="18"/>
          <w:szCs w:val="18"/>
        </w:rPr>
        <w:t>the</w:t>
      </w:r>
      <w:r>
        <w:rPr>
          <w:rFonts w:hint="eastAsia" w:ascii="Times New Roman" w:hAnsi="Times New Roman"/>
          <w:b/>
          <w:bCs/>
          <w:color w:val="000000"/>
          <w:sz w:val="18"/>
          <w:szCs w:val="18"/>
        </w:rPr>
        <w:t xml:space="preserve"> following talk. At the end of the talk, you will be given 15 seconds to answer the questions. Now listen to the talk.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11. According to the talk, the owner of a bike has to</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register his bike immediately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put his bike on a list at once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have it stamped with a number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report to the police station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12. Thespeaker in the talk recommends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two locks for an expensive bike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a good lock for an expensive bike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cheap locks for cheap bikes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good locks for cheap bikes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13. What is the main idea of the talk?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How to have the bike stamped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How to protect your bike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How to buy good locks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How to report your lost bike to the police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Questions 14 to 17 are based on the following conversation. At the end of the conversation, you will be given 20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14. Which course(s) runs or run for one hour each time?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conversation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writing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examination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all of the three course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 xml:space="preserve">15. </w:t>
      </w:r>
      <w:r>
        <w:rPr>
          <w:rFonts w:ascii="Times New Roman" w:hAnsi="Times New Roman"/>
          <w:b/>
          <w:bCs/>
          <w:color w:val="000000"/>
          <w:sz w:val="18"/>
          <w:szCs w:val="18"/>
        </w:rPr>
        <w:t>which</w:t>
      </w:r>
      <w:r>
        <w:rPr>
          <w:rFonts w:hint="eastAsia" w:ascii="Times New Roman" w:hAnsi="Times New Roman"/>
          <w:b/>
          <w:bCs/>
          <w:color w:val="000000"/>
          <w:sz w:val="18"/>
          <w:szCs w:val="18"/>
        </w:rPr>
        <w:t xml:space="preserve"> course(s) does or do NOT require enrolment beforehand?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conversation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writing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examinationa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all of the three courses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16. Which course(s) is(are) designed especially for students of economics and social sciences?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conversation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writing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examination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all of the three courses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17. Which course(s) is(are) the shortest?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conversation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writing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examination skills class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all language courses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Questions 18 to 20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18. How old was Leonardo da Vinci when he moved to Milan?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25</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30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35</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40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19. Throughout his life, Leonardo da Vinci worked as all the following EXCEPT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a painter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an engineer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an architect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a builder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20. Where did Leonard da Vinci die?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A. in France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B. in Milan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C. In Florence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D. in Tuscany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color w:val="000000"/>
          <w:sz w:val="18"/>
          <w:szCs w:val="18"/>
        </w:rPr>
      </w:pPr>
      <w:r>
        <w:rPr>
          <w:rFonts w:hint="eastAsia" w:ascii="Times New Roman" w:hAnsi="Times New Roman"/>
          <w:b/>
          <w:bCs/>
          <w:color w:val="000000"/>
          <w:sz w:val="18"/>
          <w:szCs w:val="18"/>
        </w:rPr>
        <w:t>SECTION C  NEWS BROADCAST</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In</w:t>
      </w:r>
      <w:r>
        <w:rPr>
          <w:rFonts w:hint="eastAsia" w:ascii="Times New Roman" w:hAnsi="Times New Roman"/>
          <w:b/>
          <w:bCs/>
          <w:sz w:val="18"/>
          <w:szCs w:val="18"/>
        </w:rPr>
        <w:t xml:space="preserve"> this section you will hear several new items. Listen to them carefully and then answer the questions that follow. </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hint="eastAsia" w:ascii="Times New Roman" w:hAnsi="Times New Roman"/>
          <w:b/>
          <w:bCs/>
          <w:sz w:val="18"/>
          <w:szCs w:val="18"/>
        </w:rPr>
        <w:t>Questions 21 to 22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21. Who had to leave the Caza Strip and the West Bank?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The Israeli army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The Jewish settlers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The Palestinians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The Israeli Prime Minister.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22. How many settlements would have to be removed altogether in the Gaza Strip and the West Bank?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2</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4</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21</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25</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hint="eastAsia" w:ascii="Times New Roman" w:hAnsi="Times New Roman"/>
          <w:b/>
          <w:bCs/>
          <w:sz w:val="18"/>
          <w:szCs w:val="18"/>
        </w:rPr>
        <w:t>Questions 23 to 24 are based on the following news. At the end of the news item, you will be given 10 seconds to answer the question.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23. Which of the </w:t>
      </w:r>
      <w:r>
        <w:rPr>
          <w:rFonts w:ascii="Times New Roman" w:hAnsi="Times New Roman"/>
          <w:b/>
          <w:bCs/>
          <w:sz w:val="18"/>
          <w:szCs w:val="18"/>
        </w:rPr>
        <w:t>following</w:t>
      </w:r>
      <w:r>
        <w:rPr>
          <w:rFonts w:hint="eastAsia" w:ascii="Times New Roman" w:hAnsi="Times New Roman"/>
          <w:b/>
          <w:bCs/>
          <w:sz w:val="18"/>
          <w:szCs w:val="18"/>
        </w:rPr>
        <w:t xml:space="preserve"> is NOT mentioned in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The agreement has to be approved by Romania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 xml:space="preserve">B. </w:t>
      </w:r>
      <w:r>
        <w:rPr>
          <w:rFonts w:ascii="Times New Roman" w:hAnsi="Times New Roman"/>
          <w:b/>
          <w:bCs/>
          <w:sz w:val="18"/>
          <w:szCs w:val="18"/>
        </w:rPr>
        <w:t>The</w:t>
      </w:r>
      <w:r>
        <w:rPr>
          <w:rFonts w:hint="eastAsia" w:ascii="Times New Roman" w:hAnsi="Times New Roman"/>
          <w:b/>
          <w:bCs/>
          <w:sz w:val="18"/>
          <w:szCs w:val="18"/>
        </w:rPr>
        <w:t xml:space="preserve"> agreement has to be approved by Bulgaria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The agreement has to be approved by some EU states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The agreement has to be approved by all the EU states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24. Romania and Bulgaria cannot join the EU in 2007 unless they carry out reforms in the following areas EXCEPT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manufacturing</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border control</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administration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justice</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hint="eastAsia" w:ascii="Times New Roman" w:hAnsi="Times New Roman"/>
          <w:b/>
          <w:bCs/>
          <w:sz w:val="18"/>
          <w:szCs w:val="18"/>
        </w:rPr>
        <w:t>Questions 25 to 26 are based on the following news. At the end of the news item, you will be given 10 seconds to answer the question.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25. What is the theme of the forum?</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business leadership</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global business community</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economic prospects in China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business and government in China</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26. According to the news, the first forum was held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10 years ago</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3 years ago</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in 1999</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in 2001</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hint="eastAsia" w:ascii="Times New Roman" w:hAnsi="Times New Roman"/>
          <w:b/>
          <w:bCs/>
          <w:sz w:val="18"/>
          <w:szCs w:val="18"/>
        </w:rPr>
        <w:t>Questions 27 to 28 are based on the following news. At the end of the news item, you will be given 10 seconds to answer the question.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27. About ___ of the 15,000 visitors on the opening day of Hong Kong Disneyland came from the mainland.</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4000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5000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6000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7000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28. According to the news, residents in ___showed least interest in visiting the theme park.</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Beijing</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Guangzhou</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Shanghai</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Hong Kong</w:t>
      </w:r>
    </w:p>
    <w:p>
      <w:pPr>
        <w:pageBreakBefore w:val="0"/>
        <w:kinsoku/>
        <w:wordWrap/>
        <w:overflowPunct/>
        <w:topLinePunct w:val="0"/>
        <w:autoSpaceDE/>
        <w:autoSpaceDN/>
        <w:bidi w:val="0"/>
        <w:adjustRightInd/>
        <w:snapToGrid/>
        <w:spacing w:line="240" w:lineRule="exact"/>
        <w:ind w:firstLine="361" w:firstLineChars="200"/>
        <w:textAlignment w:val="auto"/>
        <w:rPr>
          <w:rFonts w:ascii="Times New Roman" w:hAnsi="Times New Roman"/>
          <w:b/>
          <w:bCs/>
          <w:sz w:val="18"/>
          <w:szCs w:val="18"/>
        </w:rPr>
      </w:pPr>
      <w:r>
        <w:rPr>
          <w:rFonts w:hint="eastAsia" w:ascii="Times New Roman" w:hAnsi="Times New Roman"/>
          <w:b/>
          <w:bCs/>
          <w:sz w:val="18"/>
          <w:szCs w:val="18"/>
        </w:rPr>
        <w:t>Questions 29 to 30 are based on the following news. At the end of the news item, you will be given 10 seconds to answer the question. Now listen to the news.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29. What is the news mainly about?</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religious violence</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refugee issues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a ferry disaster</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a rescue operation</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30. The ferry boat was designed to carry___passengers.</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A. 198</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B. 200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C. 290</w:t>
      </w:r>
    </w:p>
    <w:p>
      <w:pPr>
        <w:pageBreakBefore w:val="0"/>
        <w:kinsoku/>
        <w:wordWrap/>
        <w:overflowPunct/>
        <w:topLinePunct w:val="0"/>
        <w:autoSpaceDE/>
        <w:autoSpaceDN/>
        <w:bidi w:val="0"/>
        <w:adjustRightInd/>
        <w:snapToGrid/>
        <w:spacing w:line="240" w:lineRule="exact"/>
        <w:textAlignment w:val="auto"/>
        <w:rPr>
          <w:rFonts w:ascii="Times New Roman" w:hAnsi="Times New Roman"/>
          <w:b/>
          <w:bCs/>
          <w:sz w:val="18"/>
          <w:szCs w:val="18"/>
        </w:rPr>
      </w:pPr>
      <w:r>
        <w:rPr>
          <w:rFonts w:hint="eastAsia" w:ascii="Times New Roman" w:hAnsi="Times New Roman"/>
          <w:b/>
          <w:bCs/>
          <w:sz w:val="18"/>
          <w:szCs w:val="18"/>
        </w:rPr>
        <w:t>D. 500</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2007年英语专四听力原文+答案</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I DICTATION (15MIN)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Advertising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Advertising has already become a specialized activityin modern times. In today’s business world, supplyis usually greater than demand. There is greatcompetition between manufacturers of the same kind of product because they want topersuade customers to b</w:t>
      </w:r>
      <w:r>
        <w:rPr>
          <w:b/>
          <w:bCs/>
          <w:sz w:val="18"/>
          <w:szCs w:val="18"/>
        </w:rPr>
        <w:t>uy their particular brand. They always have to remind theircustomers of the name and qualities of their products by advertising. The manufactureadvertises in newspapers and on the radio. He sometimes employs sales girls to distributesamples of their products. He sometimes advertises on the Internet as well. In addition, healways has advertisements put into television programs that will accept them. Manufacturesoften spend huge sums of money on advertisements. We buy a particular product because wethink that is the best. We usually think so because the advertisements say so. People oftendon’t ask themselves if the advertisements are telling the truth when they buy advertisedproducts from shops.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Ⅱ LISTENING COMPREHE (20 MIN)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A CONVERSATIONS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 to 3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Good evening, sir. Can I help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Yes. I think I left my digital camera on the train from London earlier today.</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Did you, sir? Oh, well, in that case, we'd better fill in a Lost Property Form. (I)Can you tell me your name?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Yes, it's Mark Adams.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OK. (1) Your address?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(2) You mean in Britain or in the States?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How long are you staying?</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(2) Oh, I've still got a few months in Britain.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OK, then can you give me your address here?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Right. It's 18 Linden Drive, Laten Essex. (1) Do you want the phone number?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Yes, I'd better have that too.</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OK,0809 45233.</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Thanks. And you say it was a digital camera. What make and model?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It's Samsung J302.</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OK, got that. Now, you say it was the London train. What time did it arrive inEdinburgh?</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At 4:45 this afternoon.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Well then, if we find it, sir, shall we phone you or write to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Mark: No. (3) I think I will drop in the day after tomorrow to check out.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Receptionist: Right you are, sir. We'll do our best.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4 to 7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Right, this is the tennis club reception area. As a member, you don't have to register whenyou arrive. (4) But you must remember to register your guests. And you must be able toproduce your membership card if a club official asks to see it.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How many guests can I bring with 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You can bring up to 3 at any one time.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Hum .that's good.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Yes. Well, we want to attract people to our club. Now, (5) here are the changing rooms withshowers and lockers for your clothes and things. Obviously, you don't have to leave yourclothes in the lockers. But we strongly advise you to. It's much safer.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How much do the lockers cost?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Forty cents. But (5)you get the coin back when you take your things out. Right, and thetennis courts are round here to the left.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Hum. And we can play for an hour at a time?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(6)You can book the courts for thirty minutes or an hour. But you can carry on play untilthe next players arrive.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Of course. What about cafe or bar?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Yes, we have a club room which serves food and drink behind the reception. (7) The clubroom is open until 11 o'clock. But all players must leave the courts by 10 o'clock.</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Hum. That seems very good. Thank you very much for showing us around.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Pleasure.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8 to 10 are based on the following conversation.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Ah, good morning. It's Mr. Robinson, isn't it?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Have a seat.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Thank you.</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OK. I've got your letter of application. Now, as you know, when you apply for a post withour company, we need to find out a few things about both your academic background andrecent work experience.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Sure.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First ofall.A-levels?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Yes, I've got three. Geography, maths and physics.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Geography, maths and physics. OK. And what about your degree?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I went to Manchester University and (8) got an engineer degree with water management asmy specialization.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A-ha,l see.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And as for work experience, I started it out after graduating in 1996 in India, working forthe Indian Government.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Did you work as a volunteer?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( 10) No, it was a three-year water irrigation project.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That sounds fascinating. How did you organize that? You see, it wasn't a British companythen.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No, (9)1 know. My university had links with an Indian engineering university. So it wasorganized that level.</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And after that?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Then I came back, moved to Sheffield and have been working with Latimer Engineering sincethen.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And what exactly are you doing for Latimer?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M: Ah, (10) I'm working in water irrigation again, this time as a project research assistant.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W: Great. I've got your details. Now, let's move on to a more general discussion about what weare looking for here.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B PASSAGES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II to 13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Hello everybody. Thank you very much for inviting me here. It's very pleasant to have a chanceto talk to you about something that is obviously very much on everybody's minds. (13)1 wantto talk about an area of security or safety -bicycles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I know a lot of you have bikes. First, when you get your bike .whether it's new or second hand,bring it as soon as possible to us. We will be able to stamp it with a serial number. We actuallystamp it into the metal. (11) We'll register the number, put i</w:t>
      </w:r>
      <w:r>
        <w:rPr>
          <w:b/>
          <w:bCs/>
          <w:sz w:val="18"/>
          <w:szCs w:val="18"/>
        </w:rPr>
        <w:t>t on our list. This can frightencriminals away if they realize there is a number stamped on it.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xml:space="preserve">　　Second, make sure you buy a good lock. It can be expensive. But it's never a waste of money, (12) If you have an expensive bike, it's worth buying two locks. Do spend money on the goodlock, because the cheap ones can be very very easy to cut. Also, make </w:t>
      </w:r>
      <w:r>
        <w:rPr>
          <w:b/>
          <w:bCs/>
          <w:sz w:val="18"/>
          <w:szCs w:val="18"/>
        </w:rPr>
        <w:t>sure you lock the bike tosomething permanent .though do be considerate to pedestrians. And if the worst happens-you lose your bike, you should immediately report it to the police station calling the serialnumber that should been stamped.</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14 to 17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Good morning, everyone. And welcome to the English for Academic Purpose Center. I'd like tobegin by briefly introducing the services we offer here at our center. First of all, we have widerange of language courses. In the first semester, (14)we run an 8-</w:t>
      </w:r>
      <w:r>
        <w:rPr>
          <w:b/>
          <w:bCs/>
          <w:sz w:val="18"/>
          <w:szCs w:val="18"/>
        </w:rPr>
        <w:t>week conversation classfor students of non-English speaking backgrounds. We wish to improve their fluency, grammarand pronunciation in English. (14) The course is held on Tuesdays between 12:30 and 1:30.So that's one hour once a week. Please enroll with the secretary before Friday this week. Forthose of you who are interested in developing your writing skills, we have a 6-week coursewhich runs for 2 hours between 4 and 6 on Wednesday afternoons, beginning in Week One. (16) They concentrate on the writing skills needed for assignments in the departments ofeconomics and social sciences. Students must be enrolled in either of these departments. Youprobably not thinking about taking examinations yet. (17) But later on, towards the end of theterm, you might like to enroll in our examination skills class. The course runs for 5 weeks, andtwo hours in a week. The course deals with the skills you need, in both written tests and oralexaminations. (15)It is not necessary to enroll before the course starts. Just turn up for thefirst class.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Questions 18 to 20 are based on the following passage.</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(18)Leonar do da Vinci was born in1452inTuscany.Asearlyas1466,hewasworkinginaworkshop.Then,(18)in 1482 he moved to Milan. After the plague hadswept the city of Milan in 1484-85, he turned his attention to town planning and made severaldesigns for churche</w:t>
      </w:r>
      <w:r>
        <w:rPr>
          <w:b/>
          <w:bCs/>
          <w:sz w:val="18"/>
          <w:szCs w:val="18"/>
        </w:rPr>
        <w:t>s and other buildings. He moved to Florence, another city in Italy in 1500where he (19) painted the famous Mona Lisa in 1503. Then he returned to Milan. Between 1510and 1515, ( 19) after he had been working as an architect and engineer to the French KingLouis X B , he devoted himself to painting again and produced two great works St. Anne Mane&amp; Child and St. John the Baptist. In 1515, ( 20 ) the King of France invited Leonardo to livein France. He moved to a castle there where he spent his last years, carrying out his ownresearch. He died in 1519.</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SECTION C NEWS BROADCAST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I</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Israel's army entered the West Bank area onTuesday to (21 ) evacuate the last two Jewishsettlements there. This ended Israel's decades-longoccupation in the Gaza Strip and West Bank.Conflicts between the Israelis and Palestinians have been called a major</w:t>
      </w:r>
      <w:r>
        <w:rPr>
          <w:b/>
          <w:bCs/>
          <w:sz w:val="18"/>
          <w:szCs w:val="18"/>
        </w:rPr>
        <w:t xml:space="preserve"> stumbling block to theMiddle East peace. Israel formally began the pullout operation last Monday. Israeli Prime Ministerput forward the disengagement plan in 2003. It asked Israel to remove (22) all 21 settlementsin the Gaza Strip and 4 in the West Bank.</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2</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Romania and Bulgaria on Monday signed an agreement to join the European Union on January1st, 2007. That will bring the number of EU states to 27. (23) The agreement has to beapproved by Romania and Bulgaria, as well as parliaments of all 25 EU states. Th</w:t>
      </w:r>
      <w:r>
        <w:rPr>
          <w:b/>
          <w:bCs/>
          <w:sz w:val="18"/>
          <w:szCs w:val="18"/>
        </w:rPr>
        <w:t>e two stateswill join the 25-nation block provided they carry out reforms. (24) They neefl to fightcorruption, strengthen border controls and improve justice, administration and stateindustrial support rules.If they do not,the membership could be delayed until 2008. .</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3</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(25) An economic forum on opportunities in China is expected to bring scholars, businessleaders and government officials to Beijing next week. More than 800 delegates are expected toattend 3-day Fortune Global Forum which opens on Monday. More than 250 f</w:t>
      </w:r>
      <w:r>
        <w:rPr>
          <w:b/>
          <w:bCs/>
          <w:sz w:val="18"/>
          <w:szCs w:val="18"/>
        </w:rPr>
        <w:t>oreign companiesincluding 76 of the Global 500 will be represented. (26)1Tie forum is held annually by the US'Fortune Magazine. This will be the forum's 10th year and third in China. Shanghai hosted it in1999 and Hong Kong in 2001.</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4</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Hong Kong Disneyland opened on Monday (27) with a total of 15 OOP visitors. Visitors from themainland accounted for one third of the total. Most were from Guangdong. According to asurvey, more than (28)55 percent of Guangzhou residents showed interest in</w:t>
      </w:r>
      <w:r>
        <w:rPr>
          <w:b/>
          <w:bCs/>
          <w:sz w:val="18"/>
          <w:szCs w:val="18"/>
        </w:rPr>
        <w:t xml:space="preserve"> visiting thetheme park. (28) Some 22 percent of Shanghai residents and 20 percent of Beijingers also saidthey planed to visit it. Disneyland is expected to receive at least 1.5 million visitors betweenSeptember and December.</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News Item 5</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(29) An Indonesia ferry packed with hundreds of refugees fleeing violence in the ravaged SpiceIsland, sank yesterday. And it was not clear whether anyone has survived, rescue official said. (30) Official said the ship had a capacity of 200 passengers. Bu</w:t>
      </w:r>
      <w:r>
        <w:rPr>
          <w:b/>
          <w:bCs/>
          <w:sz w:val="18"/>
          <w:szCs w:val="18"/>
        </w:rPr>
        <w:t>t around 500 were believed tohave been on board after hundreds of refugees forced their way on to the ferry on the Island ofHalmahera, seeing of bloody religious violence this month. There were about 198 passengers increw on top of around 290 refugees. Selamen.head of the search and rescue team in thenorth of Celebes capital of Manado told the reporters.</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2006TEST FOR ENGLISH MAJORS (200</w:t>
      </w:r>
      <w:r>
        <w:rPr>
          <w:rFonts w:hint="eastAsia" w:ascii="黑体" w:hAnsi="黑体" w:eastAsia="黑体"/>
          <w:b/>
          <w:bCs/>
          <w:sz w:val="18"/>
          <w:szCs w:val="18"/>
        </w:rPr>
        <w:t>6</w:t>
      </w:r>
      <w:r>
        <w:rPr>
          <w:rFonts w:ascii="黑体" w:hAnsi="黑体" w:eastAsia="黑体"/>
          <w:b/>
          <w:bCs/>
          <w:sz w:val="18"/>
          <w:szCs w:val="18"/>
        </w:rPr>
        <w:t>)</w:t>
      </w:r>
      <w:r>
        <w:rPr>
          <w:rFonts w:ascii="黑体" w:hAnsi="黑体" w:eastAsia="黑体"/>
          <w:b/>
          <w:bCs/>
          <w:sz w:val="18"/>
          <w:szCs w:val="18"/>
        </w:rPr>
        <w:br w:type="textWrapping"/>
      </w:r>
      <w:r>
        <w:rPr>
          <w:rFonts w:ascii="黑体" w:hAnsi="黑体" w:eastAsia="黑体"/>
          <w:b/>
          <w:bCs/>
          <w:sz w:val="18"/>
          <w:szCs w:val="18"/>
        </w:rPr>
        <w:t>-GRADE FOUR-</w:t>
      </w:r>
    </w:p>
    <w:p>
      <w:pPr>
        <w:pageBreakBefore w:val="0"/>
        <w:kinsoku/>
        <w:wordWrap/>
        <w:overflowPunct/>
        <w:topLinePunct w:val="0"/>
        <w:autoSpaceDE/>
        <w:autoSpaceDN/>
        <w:bidi w:val="0"/>
        <w:adjustRightInd/>
        <w:snapToGrid/>
        <w:spacing w:before="60" w:after="36" w:line="240" w:lineRule="exact"/>
        <w:jc w:val="right"/>
        <w:textAlignment w:val="auto"/>
        <w:rPr>
          <w:rFonts w:ascii="Times New Roman" w:hAnsi="Times New Roman"/>
          <w:b/>
          <w:bCs/>
          <w:sz w:val="18"/>
          <w:szCs w:val="18"/>
        </w:rPr>
      </w:pPr>
      <w:r>
        <w:rPr>
          <w:rFonts w:ascii="Times New Roman" w:hAnsi="Times New Roman"/>
          <w:b/>
          <w:bCs/>
          <w:sz w:val="18"/>
          <w:szCs w:val="18"/>
        </w:rPr>
        <w:t>TIME LIMIT: 135 MIN</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12" w:name="_Toc214344350"/>
      <w:r>
        <w:rPr>
          <w:b/>
          <w:bCs/>
          <w:sz w:val="18"/>
          <w:szCs w:val="18"/>
        </w:rPr>
        <w:t>PART I</w:t>
      </w:r>
      <w:r>
        <w:rPr>
          <w:rFonts w:hint="eastAsia"/>
          <w:b/>
          <w:bCs/>
          <w:sz w:val="18"/>
          <w:szCs w:val="18"/>
        </w:rPr>
        <w:tab/>
      </w:r>
      <w:r>
        <w:rPr>
          <w:b/>
          <w:bCs/>
          <w:sz w:val="18"/>
          <w:szCs w:val="18"/>
        </w:rPr>
        <w:t>DICTATION (15 MIN)</w:t>
      </w:r>
      <w:bookmarkEnd w:id="12"/>
    </w:p>
    <w:p>
      <w:pPr>
        <w:pageBreakBefore w:val="0"/>
        <w:kinsoku/>
        <w:wordWrap/>
        <w:overflowPunct/>
        <w:topLinePunct w:val="0"/>
        <w:autoSpaceDE/>
        <w:autoSpaceDN/>
        <w:bidi w:val="0"/>
        <w:adjustRightInd/>
        <w:snapToGrid/>
        <w:spacing w:line="240" w:lineRule="exact"/>
        <w:textAlignment w:val="auto"/>
        <w:rPr>
          <w:b/>
          <w:bCs/>
          <w:sz w:val="18"/>
          <w:szCs w:val="18"/>
        </w:rPr>
      </w:pPr>
      <w:bookmarkStart w:id="13" w:name="_Toc214344351"/>
      <w:r>
        <w:rPr>
          <w:b/>
          <w:bCs/>
          <w:sz w:val="18"/>
          <w:szCs w:val="18"/>
        </w:rPr>
        <w:t>PART II</w:t>
      </w:r>
      <w:r>
        <w:rPr>
          <w:rFonts w:hint="eastAsia"/>
          <w:b/>
          <w:bCs/>
          <w:sz w:val="18"/>
          <w:szCs w:val="18"/>
        </w:rPr>
        <w:tab/>
      </w:r>
      <w:r>
        <w:rPr>
          <w:b/>
          <w:bCs/>
          <w:sz w:val="18"/>
          <w:szCs w:val="18"/>
        </w:rPr>
        <w:t>LISTENING COMPREHENSION (20 MIN)</w:t>
      </w:r>
      <w:bookmarkEnd w:id="13"/>
    </w:p>
    <w:p>
      <w:pPr>
        <w:pageBreakBefore w:val="0"/>
        <w:kinsoku/>
        <w:wordWrap/>
        <w:overflowPunct/>
        <w:topLinePunct w:val="0"/>
        <w:autoSpaceDE/>
        <w:autoSpaceDN/>
        <w:bidi w:val="0"/>
        <w:adjustRightInd/>
        <w:snapToGrid/>
        <w:spacing w:line="240" w:lineRule="exact"/>
        <w:textAlignment w:val="auto"/>
        <w:rPr>
          <w:b/>
          <w:bCs/>
          <w:sz w:val="18"/>
          <w:szCs w:val="18"/>
        </w:rPr>
      </w:pPr>
      <w:bookmarkStart w:id="14" w:name="_Toc214344352"/>
      <w:r>
        <w:rPr>
          <w:b/>
          <w:bCs/>
          <w:sz w:val="18"/>
          <w:szCs w:val="18"/>
        </w:rPr>
        <w:t>SECTION ACONVERSATIONS</w:t>
      </w:r>
      <w:bookmarkEnd w:id="14"/>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conversations. Listen to the conversations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 to 3 are based on the following conversation. At the end of the conversation, you will be given 15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conversation.</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w:t>
      </w:r>
      <w:r>
        <w:rPr>
          <w:rFonts w:ascii="Times New Roman" w:hAnsi="Times New Roman"/>
          <w:b/>
          <w:bCs/>
          <w:sz w:val="18"/>
          <w:szCs w:val="18"/>
        </w:rPr>
        <w:tab/>
      </w:r>
      <w:r>
        <w:rPr>
          <w:rFonts w:ascii="Times New Roman" w:hAnsi="Times New Roman"/>
          <w:b/>
          <w:bCs/>
          <w:sz w:val="18"/>
          <w:szCs w:val="18"/>
        </w:rPr>
        <w:t>How did Mark get there?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By train and by car.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By plane and by coach.</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By train and by bus.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By bus and by plane.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w:t>
      </w:r>
      <w:r>
        <w:rPr>
          <w:rFonts w:ascii="Times New Roman" w:hAnsi="Times New Roman"/>
          <w:b/>
          <w:bCs/>
          <w:sz w:val="18"/>
          <w:szCs w:val="18"/>
        </w:rPr>
        <w:tab/>
      </w:r>
      <w:r>
        <w:rPr>
          <w:rFonts w:ascii="Times New Roman" w:hAnsi="Times New Roman"/>
          <w:b/>
          <w:bCs/>
          <w:sz w:val="18"/>
          <w:szCs w:val="18"/>
        </w:rPr>
        <w:t>Mark used to wear all the following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short hair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glasses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moustache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beard</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3.</w:t>
      </w:r>
      <w:r>
        <w:rPr>
          <w:rFonts w:ascii="Times New Roman" w:hAnsi="Times New Roman"/>
          <w:b/>
          <w:bCs/>
          <w:sz w:val="18"/>
          <w:szCs w:val="18"/>
        </w:rPr>
        <w:tab/>
      </w:r>
      <w:r>
        <w:rPr>
          <w:rFonts w:ascii="Times New Roman" w:hAnsi="Times New Roman"/>
          <w:b/>
          <w:bCs/>
          <w:sz w:val="18"/>
          <w:szCs w:val="18"/>
        </w:rPr>
        <w:t>Where is the meeting for new students to be held?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In the third room on the right.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In the Common Room.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In a room at the other end.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In Room 501.</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4 to 6 are based on the following conversation. At the end of the conversation, you will be given 15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conversation.</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4.</w:t>
      </w:r>
      <w:r>
        <w:rPr>
          <w:rFonts w:ascii="Times New Roman" w:hAnsi="Times New Roman"/>
          <w:b/>
          <w:bCs/>
          <w:sz w:val="18"/>
          <w:szCs w:val="18"/>
        </w:rPr>
        <w:tab/>
      </w:r>
      <w:r>
        <w:rPr>
          <w:rFonts w:ascii="Times New Roman" w:hAnsi="Times New Roman"/>
          <w:b/>
          <w:bCs/>
          <w:sz w:val="18"/>
          <w:szCs w:val="18"/>
        </w:rPr>
        <w:t>What did Steve originally plan to do?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To go to a park near the beach.</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To stay at home.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To see a new film.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To do some study.</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5.</w:t>
      </w:r>
      <w:r>
        <w:rPr>
          <w:rFonts w:ascii="Times New Roman" w:hAnsi="Times New Roman"/>
          <w:b/>
          <w:bCs/>
          <w:sz w:val="18"/>
          <w:szCs w:val="18"/>
        </w:rPr>
        <w:tab/>
      </w:r>
      <w:r>
        <w:rPr>
          <w:rFonts w:ascii="Times New Roman" w:hAnsi="Times New Roman"/>
          <w:b/>
          <w:bCs/>
          <w:sz w:val="18"/>
          <w:szCs w:val="18"/>
        </w:rPr>
        <w:t>Maggie finally decided to go to see a film because</w:t>
      </w:r>
      <w:r>
        <w:rPr>
          <w:rFonts w:hint="eastAsia" w:ascii="Times New Roman" w:hAnsi="Times New Roman"/>
          <w:b/>
          <w:bCs/>
          <w:sz w:val="18"/>
          <w:szCs w:val="18"/>
        </w:rPr>
        <w:t xml:space="preserve"> ________</w:t>
      </w:r>
      <w:r>
        <w:rPr>
          <w:rFonts w:ascii="Times New Roman" w:hAnsi="Times New Roman"/>
          <w:b/>
          <w:bCs/>
          <w:sz w:val="18"/>
          <w:szCs w:val="18"/>
        </w:rPr>
        <w: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there was no park nearby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weather wasn</w:t>
      </w:r>
      <w:r>
        <w:rPr>
          <w:rFonts w:ascii="Times New Roman" w:hAnsi="Times New Roman" w:cs="宋体"/>
          <w:b/>
          <w:bCs/>
          <w:sz w:val="18"/>
          <w:szCs w:val="18"/>
        </w:rPr>
        <w:t>'</w:t>
      </w:r>
      <w:r>
        <w:rPr>
          <w:rFonts w:ascii="Times New Roman" w:hAnsi="Times New Roman"/>
          <w:b/>
          <w:bCs/>
          <w:sz w:val="18"/>
          <w:szCs w:val="18"/>
        </w:rPr>
        <w:t>t ideal for a walk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it would be easier to go to a cinema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Steve hadn</w:t>
      </w:r>
      <w:r>
        <w:rPr>
          <w:rFonts w:ascii="Times New Roman" w:hAnsi="Times New Roman" w:cs="宋体"/>
          <w:b/>
          <w:bCs/>
          <w:sz w:val="18"/>
          <w:szCs w:val="18"/>
        </w:rPr>
        <w:t>'</w:t>
      </w:r>
      <w:r>
        <w:rPr>
          <w:rFonts w:ascii="Times New Roman" w:hAnsi="Times New Roman"/>
          <w:b/>
          <w:bCs/>
          <w:sz w:val="18"/>
          <w:szCs w:val="18"/>
        </w:rPr>
        <w:t>t seen the film yet</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6.</w:t>
      </w:r>
      <w:r>
        <w:rPr>
          <w:rFonts w:ascii="Times New Roman" w:hAnsi="Times New Roman"/>
          <w:b/>
          <w:bCs/>
          <w:sz w:val="18"/>
          <w:szCs w:val="18"/>
        </w:rPr>
        <w:tab/>
      </w:r>
      <w:r>
        <w:rPr>
          <w:rFonts w:ascii="Times New Roman" w:hAnsi="Times New Roman"/>
          <w:b/>
          <w:bCs/>
          <w:sz w:val="18"/>
          <w:szCs w:val="18"/>
        </w:rPr>
        <w:t>Where did they plan to meet?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Outside the Town Hall.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Near the bank.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In Steve</w:t>
      </w:r>
      <w:r>
        <w:rPr>
          <w:rFonts w:ascii="Times New Roman" w:hAnsi="Times New Roman" w:cs="宋体"/>
          <w:b/>
          <w:bCs/>
          <w:sz w:val="18"/>
          <w:szCs w:val="18"/>
        </w:rPr>
        <w:t>'</w:t>
      </w:r>
      <w:r>
        <w:rPr>
          <w:rFonts w:ascii="Times New Roman" w:hAnsi="Times New Roman"/>
          <w:b/>
          <w:bCs/>
          <w:sz w:val="18"/>
          <w:szCs w:val="18"/>
        </w:rPr>
        <w:t>s place.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At the cinema.</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7 to 10 are based on the following conversation. At the end of the conversation, you will be given 20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conversation.</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7.</w:t>
      </w:r>
      <w:r>
        <w:rPr>
          <w:rFonts w:ascii="Times New Roman" w:hAnsi="Times New Roman"/>
          <w:b/>
          <w:bCs/>
          <w:sz w:val="18"/>
          <w:szCs w:val="18"/>
        </w:rPr>
        <w:tab/>
      </w:r>
      <w:r>
        <w:rPr>
          <w:rFonts w:ascii="Times New Roman" w:hAnsi="Times New Roman"/>
          <w:b/>
          <w:bCs/>
          <w:sz w:val="18"/>
          <w:szCs w:val="18"/>
        </w:rPr>
        <w:t>The following details are true about the new device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it has color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it has a moving image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it costs less money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it is not on the market</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8.</w:t>
      </w:r>
      <w:r>
        <w:rPr>
          <w:rFonts w:ascii="Times New Roman" w:hAnsi="Times New Roman"/>
          <w:b/>
          <w:bCs/>
          <w:sz w:val="18"/>
          <w:szCs w:val="18"/>
        </w:rPr>
        <w:tab/>
      </w:r>
      <w:r>
        <w:rPr>
          <w:rFonts w:ascii="Times New Roman" w:hAnsi="Times New Roman"/>
          <w:b/>
          <w:bCs/>
          <w:sz w:val="18"/>
          <w:szCs w:val="18"/>
        </w:rPr>
        <w:t>Why didn</w:t>
      </w:r>
      <w:r>
        <w:rPr>
          <w:rFonts w:ascii="Times New Roman" w:hAnsi="Times New Roman" w:cs="宋体"/>
          <w:b/>
          <w:bCs/>
          <w:sz w:val="18"/>
          <w:szCs w:val="18"/>
        </w:rPr>
        <w:t>'</w:t>
      </w:r>
      <w:r>
        <w:rPr>
          <w:rFonts w:ascii="Times New Roman" w:hAnsi="Times New Roman"/>
          <w:b/>
          <w:bCs/>
          <w:sz w:val="18"/>
          <w:szCs w:val="18"/>
        </w:rPr>
        <w:t>t Bill want one of them?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He wanted to buy one from Japan.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He wasn</w:t>
      </w:r>
      <w:r>
        <w:rPr>
          <w:rFonts w:ascii="Times New Roman" w:hAnsi="Times New Roman" w:cs="宋体"/>
          <w:b/>
          <w:bCs/>
          <w:sz w:val="18"/>
          <w:szCs w:val="18"/>
        </w:rPr>
        <w:t>'</w:t>
      </w:r>
      <w:r>
        <w:rPr>
          <w:rFonts w:ascii="Times New Roman" w:hAnsi="Times New Roman"/>
          <w:b/>
          <w:bCs/>
          <w:sz w:val="18"/>
          <w:szCs w:val="18"/>
        </w:rPr>
        <w:t>t sure about its quality.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He thought it was for business use.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He thought it was expensive.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9.</w:t>
      </w:r>
      <w:r>
        <w:rPr>
          <w:rFonts w:ascii="Times New Roman" w:hAnsi="Times New Roman"/>
          <w:b/>
          <w:bCs/>
          <w:sz w:val="18"/>
          <w:szCs w:val="18"/>
        </w:rPr>
        <w:tab/>
      </w:r>
      <w:r>
        <w:rPr>
          <w:rFonts w:ascii="Times New Roman" w:hAnsi="Times New Roman"/>
          <w:b/>
          <w:bCs/>
          <w:sz w:val="18"/>
          <w:szCs w:val="18"/>
        </w:rPr>
        <w:t>Which of the following statements is INCORRECT about the woman?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She had never read the magazine herself.</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She knew who usually read the magazine.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She was quite interested in the new device.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She agreed with Bill at the end of the conversation.</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10.</w:t>
      </w:r>
      <w:r>
        <w:rPr>
          <w:rFonts w:ascii="Times New Roman" w:hAnsi="Times New Roman"/>
          <w:b/>
          <w:bCs/>
          <w:sz w:val="18"/>
          <w:szCs w:val="18"/>
        </w:rPr>
        <w:tab/>
      </w:r>
      <w:r>
        <w:rPr>
          <w:rFonts w:ascii="Times New Roman" w:hAnsi="Times New Roman"/>
          <w:b/>
          <w:bCs/>
          <w:sz w:val="18"/>
          <w:szCs w:val="18"/>
        </w:rPr>
        <w:t>The conversation is mainly about</w:t>
      </w:r>
      <w:r>
        <w:rPr>
          <w:rFonts w:hint="eastAsia" w:ascii="Times New Roman" w:hAnsi="Times New Roman"/>
          <w:b/>
          <w:bCs/>
          <w:sz w:val="18"/>
          <w:szCs w:val="18"/>
        </w:rPr>
        <w:t xml:space="preserve"> ________</w:t>
      </w:r>
      <w:r>
        <w:rPr>
          <w:rFonts w:ascii="Times New Roman" w:hAnsi="Times New Roman"/>
          <w:b/>
          <w:bCs/>
          <w:sz w:val="18"/>
          <w:szCs w:val="18"/>
        </w:rPr>
        <w: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 new type of telephone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cost of telephones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some features of the magazine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readership of the magazine</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15" w:name="_Toc214344353"/>
      <w:r>
        <w:rPr>
          <w:b/>
          <w:bCs/>
          <w:sz w:val="18"/>
          <w:szCs w:val="18"/>
        </w:rPr>
        <w:t>SECTION B</w:t>
      </w:r>
      <w:r>
        <w:rPr>
          <w:rFonts w:hint="eastAsia"/>
          <w:b/>
          <w:bCs/>
          <w:sz w:val="18"/>
          <w:szCs w:val="18"/>
        </w:rPr>
        <w:t xml:space="preserve"> </w:t>
      </w:r>
      <w:r>
        <w:rPr>
          <w:b/>
          <w:bCs/>
          <w:sz w:val="18"/>
          <w:szCs w:val="18"/>
        </w:rPr>
        <w:t>PASSAGES</w:t>
      </w:r>
      <w:bookmarkEnd w:id="15"/>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passages. Listen to the passages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11 to 13 are based on the following passage. At the end of the passage, you will be given 15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passage.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11.</w:t>
      </w:r>
      <w:r>
        <w:rPr>
          <w:rFonts w:ascii="Times New Roman" w:hAnsi="Times New Roman"/>
          <w:b/>
          <w:bCs/>
          <w:sz w:val="18"/>
          <w:szCs w:val="18"/>
        </w:rPr>
        <w:tab/>
      </w:r>
      <w:r>
        <w:rPr>
          <w:rFonts w:ascii="Times New Roman" w:hAnsi="Times New Roman"/>
          <w:b/>
          <w:bCs/>
          <w:sz w:val="18"/>
          <w:szCs w:val="18"/>
        </w:rPr>
        <w:t>In the old days dogs were used for the following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hunting other animals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driving sheep</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guarding chickens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keeping thieves away</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12.</w:t>
      </w:r>
      <w:r>
        <w:rPr>
          <w:rFonts w:ascii="Times New Roman" w:hAnsi="Times New Roman"/>
          <w:b/>
          <w:bCs/>
          <w:sz w:val="18"/>
          <w:szCs w:val="18"/>
        </w:rPr>
        <w:tab/>
      </w:r>
      <w:r>
        <w:rPr>
          <w:rFonts w:ascii="Times New Roman" w:hAnsi="Times New Roman"/>
          <w:b/>
          <w:bCs/>
          <w:sz w:val="18"/>
          <w:szCs w:val="18"/>
        </w:rPr>
        <w:t>Which of the following is 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Dogs are now treated as part of a family.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Dogs still perform all the duties they used to do.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People now keep dogs for the same reasons as before.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Only old people are seen walking their dogs.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13.</w:t>
      </w:r>
      <w:r>
        <w:rPr>
          <w:rFonts w:ascii="Times New Roman" w:hAnsi="Times New Roman"/>
          <w:b/>
          <w:bCs/>
          <w:sz w:val="18"/>
          <w:szCs w:val="18"/>
        </w:rPr>
        <w:tab/>
      </w:r>
      <w:r>
        <w:rPr>
          <w:rFonts w:ascii="Times New Roman" w:hAnsi="Times New Roman"/>
          <w:b/>
          <w:bCs/>
          <w:sz w:val="18"/>
          <w:szCs w:val="18"/>
        </w:rPr>
        <w:t>The passage is mainly about.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what dogs can do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how to keep dogs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dogs and their masters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reasons for keeping dogs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14 to 17 are based on the following passage. At the end of the passage, you will be given 20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passage.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14.</w:t>
      </w:r>
      <w:r>
        <w:rPr>
          <w:rFonts w:ascii="Times New Roman" w:hAnsi="Times New Roman"/>
          <w:b/>
          <w:bCs/>
          <w:sz w:val="18"/>
          <w:szCs w:val="18"/>
        </w:rPr>
        <w:tab/>
      </w:r>
      <w:r>
        <w:rPr>
          <w:rFonts w:ascii="Times New Roman" w:hAnsi="Times New Roman"/>
          <w:b/>
          <w:bCs/>
          <w:sz w:val="18"/>
          <w:szCs w:val="18"/>
        </w:rPr>
        <w:t>According to the passage, the working conditions in the new place</w:t>
      </w:r>
      <w:r>
        <w:rPr>
          <w:rFonts w:hint="eastAsia" w:ascii="Times New Roman" w:hAnsi="Times New Roman"/>
          <w:b/>
          <w:bCs/>
          <w:sz w:val="18"/>
          <w:szCs w:val="18"/>
        </w:rPr>
        <w:t xml:space="preserve"> ________</w:t>
      </w:r>
      <w:r>
        <w:rPr>
          <w:rFonts w:ascii="Times New Roman" w:hAnsi="Times New Roman"/>
          <w:b/>
          <w:bCs/>
          <w:sz w:val="18"/>
          <w:szCs w:val="18"/>
        </w:rPr>
        <w: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are the same as the speaker is used to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are expected to be rather poor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are just as adequate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are not yet clear</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15.</w:t>
      </w:r>
      <w:r>
        <w:rPr>
          <w:rFonts w:ascii="Times New Roman" w:hAnsi="Times New Roman"/>
          <w:b/>
          <w:bCs/>
          <w:sz w:val="18"/>
          <w:szCs w:val="18"/>
        </w:rPr>
        <w:tab/>
      </w:r>
      <w:r>
        <w:rPr>
          <w:rFonts w:ascii="Times New Roman" w:hAnsi="Times New Roman"/>
          <w:b/>
          <w:bCs/>
          <w:sz w:val="18"/>
          <w:szCs w:val="18"/>
        </w:rPr>
        <w:t>What is the speaker going to do in the new place?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Traveling.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Studying.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Settling down.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Teaching.</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16.</w:t>
      </w:r>
      <w:r>
        <w:rPr>
          <w:rFonts w:ascii="Times New Roman" w:hAnsi="Times New Roman"/>
          <w:b/>
          <w:bCs/>
          <w:sz w:val="18"/>
          <w:szCs w:val="18"/>
        </w:rPr>
        <w:tab/>
      </w:r>
      <w:r>
        <w:rPr>
          <w:rFonts w:ascii="Times New Roman" w:hAnsi="Times New Roman"/>
          <w:b/>
          <w:bCs/>
          <w:sz w:val="18"/>
          <w:szCs w:val="18"/>
        </w:rPr>
        <w:t>The speaker expects</w:t>
      </w:r>
      <w:r>
        <w:rPr>
          <w:rFonts w:hint="eastAsia" w:ascii="Times New Roman" w:hAnsi="Times New Roman"/>
          <w:b/>
          <w:bCs/>
          <w:sz w:val="18"/>
          <w:szCs w:val="18"/>
        </w:rPr>
        <w:t xml:space="preserve"> ________</w:t>
      </w:r>
      <w:r>
        <w:rPr>
          <w:rFonts w:ascii="Times New Roman" w:hAnsi="Times New Roman"/>
          <w:b/>
          <w:bCs/>
          <w:sz w:val="18"/>
          <w:szCs w:val="18"/>
        </w:rPr>
        <w: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fewer choices of food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many ways to do washing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modern lighting facilities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new types of drinking water</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17.</w:t>
      </w:r>
      <w:r>
        <w:rPr>
          <w:rFonts w:ascii="Times New Roman" w:hAnsi="Times New Roman"/>
          <w:b/>
          <w:bCs/>
          <w:sz w:val="18"/>
          <w:szCs w:val="18"/>
        </w:rPr>
        <w:tab/>
      </w:r>
      <w:r>
        <w:rPr>
          <w:rFonts w:ascii="Times New Roman" w:hAnsi="Times New Roman"/>
          <w:b/>
          <w:bCs/>
          <w:sz w:val="18"/>
          <w:szCs w:val="18"/>
        </w:rPr>
        <w:t>From the passage we can learn that the speaker</w:t>
      </w:r>
      <w:r>
        <w:rPr>
          <w:rFonts w:hint="eastAsia" w:ascii="Times New Roman" w:hAnsi="Times New Roman"/>
          <w:b/>
          <w:bCs/>
          <w:sz w:val="18"/>
          <w:szCs w:val="18"/>
        </w:rPr>
        <w:t xml:space="preserve"> ________</w:t>
      </w:r>
      <w:r>
        <w:rPr>
          <w:rFonts w:ascii="Times New Roman" w:hAnsi="Times New Roman"/>
          <w:b/>
          <w:bCs/>
          <w:sz w:val="18"/>
          <w:szCs w:val="18"/>
        </w:rPr>
        <w: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is unprepared for the new post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is unclear about the conditions there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is ready for all the difficulties there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is eager to know more about the post</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18 to 20 are based on the following passage. At the end of the passage, you will be given 15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passage.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18.</w:t>
      </w:r>
      <w:r>
        <w:rPr>
          <w:rFonts w:ascii="Times New Roman" w:hAnsi="Times New Roman"/>
          <w:b/>
          <w:bCs/>
          <w:sz w:val="18"/>
          <w:szCs w:val="18"/>
        </w:rPr>
        <w:tab/>
      </w:r>
      <w:r>
        <w:rPr>
          <w:rFonts w:ascii="Times New Roman" w:hAnsi="Times New Roman"/>
          <w:b/>
          <w:bCs/>
          <w:sz w:val="18"/>
          <w:szCs w:val="18"/>
        </w:rPr>
        <w:t>According to the passage, when are children first expected to study hard?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Before 6 years of age.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Between 6 and 10.</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After l0 years of age.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After 12 years of age.</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19.</w:t>
      </w:r>
      <w:r>
        <w:rPr>
          <w:rFonts w:ascii="Times New Roman" w:hAnsi="Times New Roman"/>
          <w:b/>
          <w:bCs/>
          <w:sz w:val="18"/>
          <w:szCs w:val="18"/>
        </w:rPr>
        <w:tab/>
      </w:r>
      <w:r>
        <w:rPr>
          <w:rFonts w:ascii="Times New Roman" w:hAnsi="Times New Roman"/>
          <w:b/>
          <w:bCs/>
          <w:sz w:val="18"/>
          <w:szCs w:val="18"/>
        </w:rPr>
        <w:t>Parents who abuse their children tend to have the following problems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religious problems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emotional problems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financial problems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marriage problems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20.</w:t>
      </w:r>
      <w:r>
        <w:rPr>
          <w:rFonts w:ascii="Times New Roman" w:hAnsi="Times New Roman"/>
          <w:b/>
          <w:bCs/>
          <w:sz w:val="18"/>
          <w:szCs w:val="18"/>
        </w:rPr>
        <w:tab/>
      </w:r>
      <w:r>
        <w:rPr>
          <w:rFonts w:ascii="Times New Roman" w:hAnsi="Times New Roman"/>
          <w:b/>
          <w:bCs/>
          <w:sz w:val="18"/>
          <w:szCs w:val="18"/>
        </w:rPr>
        <w:t>Which of the following statements is 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Boys and girls are equally energetic.</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Parents have higher expectations for boys.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Some parents lack skills to deal with their kids.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Some parents are ill</w:t>
      </w:r>
      <w:r>
        <w:rPr>
          <w:rFonts w:ascii="宋体" w:hAnsi="宋体" w:cs="宋体"/>
          <w:b/>
          <w:bCs/>
          <w:sz w:val="18"/>
          <w:szCs w:val="18"/>
        </w:rPr>
        <w:t>-</w:t>
      </w:r>
      <w:r>
        <w:rPr>
          <w:rFonts w:ascii="Times New Roman" w:hAnsi="Times New Roman"/>
          <w:b/>
          <w:bCs/>
          <w:sz w:val="18"/>
          <w:szCs w:val="18"/>
        </w:rPr>
        <w:t>educated and ill</w:t>
      </w:r>
      <w:r>
        <w:rPr>
          <w:rFonts w:ascii="宋体" w:hAnsi="宋体" w:cs="宋体"/>
          <w:b/>
          <w:bCs/>
          <w:sz w:val="18"/>
          <w:szCs w:val="18"/>
        </w:rPr>
        <w:t>-</w:t>
      </w:r>
      <w:r>
        <w:rPr>
          <w:rFonts w:ascii="Times New Roman" w:hAnsi="Times New Roman"/>
          <w:b/>
          <w:bCs/>
          <w:sz w:val="18"/>
          <w:szCs w:val="18"/>
        </w:rPr>
        <w:t>tempered.</w:t>
      </w:r>
    </w:p>
    <w:p>
      <w:pPr>
        <w:pageBreakBefore w:val="0"/>
        <w:kinsoku/>
        <w:wordWrap/>
        <w:overflowPunct/>
        <w:topLinePunct w:val="0"/>
        <w:autoSpaceDE/>
        <w:autoSpaceDN/>
        <w:bidi w:val="0"/>
        <w:adjustRightInd/>
        <w:snapToGrid/>
        <w:spacing w:line="240" w:lineRule="exact"/>
        <w:textAlignment w:val="auto"/>
        <w:rPr>
          <w:b/>
          <w:bCs/>
          <w:sz w:val="18"/>
          <w:szCs w:val="18"/>
        </w:rPr>
      </w:pPr>
      <w:bookmarkStart w:id="16" w:name="_Toc214344354"/>
      <w:r>
        <w:rPr>
          <w:b/>
          <w:bCs/>
          <w:sz w:val="18"/>
          <w:szCs w:val="18"/>
        </w:rPr>
        <w:t>SECTION CNEWS BROADCAST</w:t>
      </w:r>
      <w:bookmarkEnd w:id="16"/>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news items. Listen to them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21 and 22 are based on the following news. At the end of the news item, you will be given 10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21.</w:t>
      </w:r>
      <w:r>
        <w:rPr>
          <w:rFonts w:ascii="Times New Roman" w:hAnsi="Times New Roman"/>
          <w:b/>
          <w:bCs/>
          <w:sz w:val="18"/>
          <w:szCs w:val="18"/>
        </w:rPr>
        <w:tab/>
      </w:r>
      <w:r>
        <w:rPr>
          <w:rFonts w:ascii="Times New Roman" w:hAnsi="Times New Roman"/>
          <w:b/>
          <w:bCs/>
          <w:sz w:val="18"/>
          <w:szCs w:val="18"/>
        </w:rPr>
        <w:t>What has happened to the Cubans?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They set foot in Florida.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They were drowned.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They were flown to the U.S.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They were sent back to Cuba.</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22.</w:t>
      </w:r>
      <w:r>
        <w:rPr>
          <w:rFonts w:ascii="Times New Roman" w:hAnsi="Times New Roman"/>
          <w:b/>
          <w:bCs/>
          <w:sz w:val="18"/>
          <w:szCs w:val="18"/>
        </w:rPr>
        <w:tab/>
      </w:r>
      <w:r>
        <w:rPr>
          <w:rFonts w:ascii="Times New Roman" w:hAnsi="Times New Roman"/>
          <w:b/>
          <w:bCs/>
          <w:sz w:val="18"/>
          <w:szCs w:val="18"/>
        </w:rPr>
        <w:t>How did the Cubans try to enter the U.S.?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In a small boat.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In an old truck.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By swimming.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By driving.</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 23 is based on the following news. At the end of the news item, you will be given 5 seconds to answer the question.</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23.</w:t>
      </w:r>
      <w:r>
        <w:rPr>
          <w:rFonts w:ascii="Times New Roman" w:hAnsi="Times New Roman"/>
          <w:b/>
          <w:bCs/>
          <w:sz w:val="18"/>
          <w:szCs w:val="18"/>
        </w:rPr>
        <w:tab/>
      </w:r>
      <w:r>
        <w:rPr>
          <w:rFonts w:ascii="Times New Roman" w:hAnsi="Times New Roman"/>
          <w:b/>
          <w:bCs/>
          <w:sz w:val="18"/>
          <w:szCs w:val="18"/>
        </w:rPr>
        <w:t>How many cities will have air quality monitoring systems installed by the end of this year?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42 cities.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220 cities.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150 cities.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262 cities.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24 and 25 are based on the following news. At the end of the news item, you will be given 10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24.</w:t>
      </w:r>
      <w:r>
        <w:rPr>
          <w:rFonts w:ascii="Times New Roman" w:hAnsi="Times New Roman"/>
          <w:b/>
          <w:bCs/>
          <w:sz w:val="18"/>
          <w:szCs w:val="18"/>
        </w:rPr>
        <w:tab/>
      </w:r>
      <w:r>
        <w:rPr>
          <w:rFonts w:ascii="Times New Roman" w:hAnsi="Times New Roman"/>
          <w:b/>
          <w:bCs/>
          <w:sz w:val="18"/>
          <w:szCs w:val="18"/>
        </w:rPr>
        <w:t>Altogether how many were reported missing?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68.</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90.</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150.</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40.</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25.</w:t>
      </w:r>
      <w:r>
        <w:rPr>
          <w:rFonts w:ascii="Times New Roman" w:hAnsi="Times New Roman"/>
          <w:b/>
          <w:bCs/>
          <w:sz w:val="18"/>
          <w:szCs w:val="18"/>
        </w:rPr>
        <w:tab/>
      </w:r>
      <w:r>
        <w:rPr>
          <w:rFonts w:ascii="Times New Roman" w:hAnsi="Times New Roman"/>
          <w:b/>
          <w:bCs/>
          <w:sz w:val="18"/>
          <w:szCs w:val="18"/>
        </w:rPr>
        <w:t>Which of the following details is INCORRECT?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two ferries sank on different days.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accidents were caused by storms.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two ferries sank on the same river.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More people were rescued from the first ferry.</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 26 is based on the following news. At the end of the news item, you will be given 5 seconds to answer the question.</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26.</w:t>
      </w:r>
      <w:r>
        <w:rPr>
          <w:rFonts w:ascii="Times New Roman" w:hAnsi="Times New Roman"/>
          <w:b/>
          <w:bCs/>
          <w:sz w:val="18"/>
          <w:szCs w:val="18"/>
        </w:rPr>
        <w:tab/>
      </w:r>
      <w:r>
        <w:rPr>
          <w:rFonts w:ascii="Times New Roman" w:hAnsi="Times New Roman"/>
          <w:b/>
          <w:bCs/>
          <w:sz w:val="18"/>
          <w:szCs w:val="18"/>
        </w:rPr>
        <w:t>What is the news item mainly about?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Indonesian government policies.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Australia</w:t>
      </w:r>
      <w:r>
        <w:rPr>
          <w:rFonts w:ascii="Times New Roman" w:hAnsi="Times New Roman" w:cs="宋体"/>
          <w:b/>
          <w:bCs/>
          <w:sz w:val="18"/>
          <w:szCs w:val="18"/>
        </w:rPr>
        <w:t>'</w:t>
      </w:r>
      <w:r>
        <w:rPr>
          <w:rFonts w:ascii="Times New Roman" w:hAnsi="Times New Roman"/>
          <w:b/>
          <w:bCs/>
          <w:sz w:val="18"/>
          <w:szCs w:val="18"/>
        </w:rPr>
        <w:t>s support to the U.N. assistance mission.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Opening of an Australian consulate in East Timor.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Talks between Australia and Indonesia.</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27 and 28 are based on the following news. At the end of the news item, you will be given 10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27.</w:t>
      </w:r>
      <w:r>
        <w:rPr>
          <w:rFonts w:ascii="Times New Roman" w:hAnsi="Times New Roman"/>
          <w:b/>
          <w:bCs/>
          <w:sz w:val="18"/>
          <w:szCs w:val="18"/>
        </w:rPr>
        <w:tab/>
      </w:r>
      <w:r>
        <w:rPr>
          <w:rFonts w:ascii="Times New Roman" w:hAnsi="Times New Roman"/>
          <w:b/>
          <w:bCs/>
          <w:sz w:val="18"/>
          <w:szCs w:val="18"/>
        </w:rPr>
        <w:t>The news item is mainly about a joint venture between.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 U.S. company and a U.K. company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 Swiss company and a U.K. company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two Taiwanese companies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 mainland company and a U.S. company</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28.</w:t>
      </w:r>
      <w:r>
        <w:rPr>
          <w:rFonts w:ascii="Times New Roman" w:hAnsi="Times New Roman"/>
          <w:b/>
          <w:bCs/>
          <w:sz w:val="18"/>
          <w:szCs w:val="18"/>
        </w:rPr>
        <w:tab/>
      </w:r>
      <w:r>
        <w:rPr>
          <w:rFonts w:ascii="Times New Roman" w:hAnsi="Times New Roman"/>
          <w:b/>
          <w:bCs/>
          <w:sz w:val="18"/>
          <w:szCs w:val="18"/>
        </w:rPr>
        <w:t>Who will provide the distribution networks in the joint venture?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Unilever.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Nestle.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PepsiCo.</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Coca Cola.</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29 and 30 are based on the following news. At the end of the news item, you will be given 10 seconds to answer the questions.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Now, listen to the news.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29.</w:t>
      </w:r>
      <w:r>
        <w:rPr>
          <w:rFonts w:ascii="Times New Roman" w:hAnsi="Times New Roman"/>
          <w:b/>
          <w:bCs/>
          <w:sz w:val="18"/>
          <w:szCs w:val="18"/>
        </w:rPr>
        <w:tab/>
      </w:r>
      <w:r>
        <w:rPr>
          <w:rFonts w:ascii="Times New Roman" w:hAnsi="Times New Roman"/>
          <w:b/>
          <w:bCs/>
          <w:sz w:val="18"/>
          <w:szCs w:val="18"/>
        </w:rPr>
        <w:t>Who staged the protest on Saturday?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soldier.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peace camp.</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militants.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hardliners.</w:t>
      </w:r>
    </w:p>
    <w:p>
      <w:pPr>
        <w:pageBreakBefore w:val="0"/>
        <w:kinsoku/>
        <w:wordWrap/>
        <w:overflowPunct/>
        <w:topLinePunct w:val="0"/>
        <w:autoSpaceDE/>
        <w:autoSpaceDN/>
        <w:bidi w:val="0"/>
        <w:adjustRightInd/>
        <w:snapToGrid/>
        <w:spacing w:before="240" w:after="60" w:line="240" w:lineRule="exact"/>
        <w:ind w:left="480" w:hanging="361" w:hangingChars="200"/>
        <w:textAlignment w:val="auto"/>
        <w:rPr>
          <w:rFonts w:ascii="Times New Roman" w:hAnsi="Times New Roman"/>
          <w:b/>
          <w:bCs/>
          <w:sz w:val="18"/>
          <w:szCs w:val="18"/>
        </w:rPr>
      </w:pPr>
      <w:r>
        <w:rPr>
          <w:rFonts w:ascii="Times New Roman" w:hAnsi="Times New Roman"/>
          <w:b/>
          <w:bCs/>
          <w:sz w:val="18"/>
          <w:szCs w:val="18"/>
        </w:rPr>
        <w:t>30.</w:t>
      </w:r>
      <w:r>
        <w:rPr>
          <w:rFonts w:ascii="Times New Roman" w:hAnsi="Times New Roman"/>
          <w:b/>
          <w:bCs/>
          <w:sz w:val="18"/>
          <w:szCs w:val="18"/>
        </w:rPr>
        <w:tab/>
      </w:r>
      <w:r>
        <w:rPr>
          <w:rFonts w:ascii="Times New Roman" w:hAnsi="Times New Roman"/>
          <w:b/>
          <w:bCs/>
          <w:sz w:val="18"/>
          <w:szCs w:val="18"/>
        </w:rPr>
        <w:t>Which of the following details about the news is INCORRECT?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13 soldiers were killed last week.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100,000 people participated in the protest.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protesters demanded a pullout from Gaza.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Prime Minister rejected the pullout plan.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hint="eastAsia" w:ascii="黑体" w:hAnsi="黑体" w:eastAsia="黑体"/>
          <w:b/>
          <w:bCs/>
          <w:sz w:val="18"/>
          <w:szCs w:val="18"/>
        </w:rPr>
        <w:t>2006年专业四级听力试题参考答案：</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I Dictation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The internet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The internet is the most significant progress in the field of communications. Imagine a book that never rend, a library with million floors, or imagine a research project with thousands of scientists working around the clock forever. This is the magic of</w:t>
      </w:r>
      <w:r>
        <w:rPr>
          <w:b/>
          <w:bCs/>
          <w:sz w:val="18"/>
          <w:szCs w:val="18"/>
        </w:rPr>
        <w:t xml:space="preserve"> the internet.</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xml:space="preserve">　　As the internet has potential for good or bad, one can find where organized information of websites. At the same time, one can also find waste for websites. Most websites are known as different internet of applications. These include online games, check </w:t>
      </w:r>
      <w:r>
        <w:rPr>
          <w:b/>
          <w:bCs/>
          <w:sz w:val="18"/>
          <w:szCs w:val="18"/>
        </w:rPr>
        <w:t>rooms and so on. These applications have great power, too. Sometimes, the power can be so great. That young people may easily become victims to their attraction. So we need to recognize the seriousness of the problem. We must work together to use its power for better rents.</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Part II Listening Comprehension</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1-10 CABDB DCDBA</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11-10 DADBD ACBAC</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21-30 DBDBA CACBD</w:t>
      </w: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2005TEST FOR ENGLISH MAJORS (200</w:t>
      </w:r>
      <w:r>
        <w:rPr>
          <w:rFonts w:hint="eastAsia" w:ascii="黑体" w:hAnsi="黑体" w:eastAsia="黑体"/>
          <w:b/>
          <w:bCs/>
          <w:sz w:val="18"/>
          <w:szCs w:val="18"/>
        </w:rPr>
        <w:t>5</w:t>
      </w:r>
      <w:r>
        <w:rPr>
          <w:rFonts w:ascii="黑体" w:hAnsi="黑体" w:eastAsia="黑体"/>
          <w:b/>
          <w:bCs/>
          <w:sz w:val="18"/>
          <w:szCs w:val="18"/>
        </w:rPr>
        <w:t>)</w:t>
      </w:r>
      <w:r>
        <w:rPr>
          <w:rFonts w:ascii="黑体" w:hAnsi="黑体" w:eastAsia="黑体"/>
          <w:b/>
          <w:bCs/>
          <w:sz w:val="18"/>
          <w:szCs w:val="18"/>
        </w:rPr>
        <w:br w:type="textWrapping"/>
      </w:r>
    </w:p>
    <w:p>
      <w:pPr>
        <w:pageBreakBefore w:val="0"/>
        <w:kinsoku/>
        <w:wordWrap/>
        <w:overflowPunct/>
        <w:topLinePunct w:val="0"/>
        <w:autoSpaceDE/>
        <w:autoSpaceDN/>
        <w:bidi w:val="0"/>
        <w:adjustRightInd/>
        <w:snapToGrid/>
        <w:spacing w:before="60" w:after="36" w:line="240" w:lineRule="exact"/>
        <w:jc w:val="right"/>
        <w:textAlignment w:val="auto"/>
        <w:rPr>
          <w:rFonts w:ascii="Times New Roman" w:hAnsi="Times New Roman"/>
          <w:b/>
          <w:bCs/>
          <w:sz w:val="18"/>
          <w:szCs w:val="18"/>
        </w:rPr>
      </w:pPr>
      <w:r>
        <w:rPr>
          <w:rFonts w:ascii="Times New Roman" w:hAnsi="Times New Roman"/>
          <w:b/>
          <w:bCs/>
          <w:sz w:val="18"/>
          <w:szCs w:val="18"/>
        </w:rPr>
        <w:t>TIME LIMIT: 130 MIN</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PART I</w:t>
      </w:r>
      <w:r>
        <w:rPr>
          <w:b/>
          <w:bCs/>
          <w:sz w:val="18"/>
          <w:szCs w:val="18"/>
        </w:rPr>
        <w:tab/>
      </w:r>
      <w:r>
        <w:rPr>
          <w:b/>
          <w:bCs/>
          <w:sz w:val="18"/>
          <w:szCs w:val="18"/>
        </w:rPr>
        <w:t>DICTATION (15 MIN)</w:t>
      </w:r>
    </w:p>
    <w:p>
      <w:pPr>
        <w:pageBreakBefore w:val="0"/>
        <w:kinsoku/>
        <w:wordWrap/>
        <w:overflowPunct/>
        <w:topLinePunct w:val="0"/>
        <w:autoSpaceDE/>
        <w:autoSpaceDN/>
        <w:bidi w:val="0"/>
        <w:adjustRightInd/>
        <w:snapToGrid/>
        <w:spacing w:before="60" w:after="36"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seconds. The last reading will be read at normal speed again and during this time you should check your work. You will then be given 2 minutes to check through your work once more.</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Please write the whole passage on ANSWER SHEET ONE.</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PART II</w:t>
      </w:r>
      <w:r>
        <w:rPr>
          <w:b/>
          <w:bCs/>
          <w:sz w:val="18"/>
          <w:szCs w:val="18"/>
        </w:rPr>
        <w:tab/>
      </w:r>
      <w:r>
        <w:rPr>
          <w:b/>
          <w:bCs/>
          <w:sz w:val="18"/>
          <w:szCs w:val="18"/>
        </w:rPr>
        <w:t>LISTENING COMPREHENSION (15 MIN)</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SECTION A</w:t>
      </w:r>
      <w:r>
        <w:rPr>
          <w:b/>
          <w:bCs/>
          <w:sz w:val="18"/>
          <w:szCs w:val="18"/>
        </w:rPr>
        <w:tab/>
      </w:r>
      <w:r>
        <w:rPr>
          <w:b/>
          <w:bCs/>
          <w:sz w:val="18"/>
          <w:szCs w:val="18"/>
        </w:rPr>
        <w:t>CONVERSATIONS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 to 3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w:t>
      </w:r>
      <w:r>
        <w:rPr>
          <w:rFonts w:ascii="Times New Roman" w:hAnsi="Times New Roman"/>
          <w:b/>
          <w:bCs/>
          <w:sz w:val="18"/>
          <w:szCs w:val="18"/>
        </w:rPr>
        <w:tab/>
      </w:r>
      <w:r>
        <w:rPr>
          <w:rFonts w:ascii="Times New Roman" w:hAnsi="Times New Roman"/>
          <w:b/>
          <w:bCs/>
          <w:sz w:val="18"/>
          <w:szCs w:val="18"/>
        </w:rPr>
        <w:t>According to the conversation, Mr. Johnson is NOT very strong in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history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geography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mathematics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art</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w:t>
      </w:r>
      <w:r>
        <w:rPr>
          <w:rFonts w:ascii="Times New Roman" w:hAnsi="Times New Roman"/>
          <w:b/>
          <w:bCs/>
          <w:sz w:val="18"/>
          <w:szCs w:val="18"/>
        </w:rPr>
        <w:tab/>
      </w:r>
      <w:r>
        <w:rPr>
          <w:rFonts w:ascii="Times New Roman" w:hAnsi="Times New Roman"/>
          <w:b/>
          <w:bCs/>
          <w:sz w:val="18"/>
          <w:szCs w:val="18"/>
        </w:rPr>
        <w:t>Mr. Johnson thinks that ________ can help him a lot in the job.</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logic</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writing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history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mathematics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3.</w:t>
      </w:r>
      <w:r>
        <w:rPr>
          <w:rFonts w:ascii="Times New Roman" w:hAnsi="Times New Roman"/>
          <w:b/>
          <w:bCs/>
          <w:sz w:val="18"/>
          <w:szCs w:val="18"/>
        </w:rPr>
        <w:tab/>
      </w:r>
      <w:r>
        <w:rPr>
          <w:rFonts w:ascii="Times New Roman" w:hAnsi="Times New Roman"/>
          <w:b/>
          <w:bCs/>
          <w:sz w:val="18"/>
          <w:szCs w:val="18"/>
        </w:rPr>
        <w:t>Mr. Johnson would like to work as a (n)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adviser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computer programmer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product designer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school teacher</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4 to 7 are based on the following conversation. At the end of the conversation, you will be given 20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4.</w:t>
      </w:r>
      <w:r>
        <w:rPr>
          <w:rFonts w:ascii="Times New Roman" w:hAnsi="Times New Roman"/>
          <w:b/>
          <w:bCs/>
          <w:sz w:val="18"/>
          <w:szCs w:val="18"/>
        </w:rPr>
        <w:tab/>
      </w:r>
      <w:r>
        <w:rPr>
          <w:rFonts w:ascii="Times New Roman" w:hAnsi="Times New Roman"/>
          <w:b/>
          <w:bCs/>
          <w:sz w:val="18"/>
          <w:szCs w:val="18"/>
        </w:rPr>
        <w:t>What is the main purpose of the research?</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To make preparations for a new publication.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To learn how couples spend their weekends.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To know how housework is shared.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To investigate what people do at the weekend.</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5.</w:t>
      </w:r>
      <w:r>
        <w:rPr>
          <w:rFonts w:ascii="Times New Roman" w:hAnsi="Times New Roman"/>
          <w:b/>
          <w:bCs/>
          <w:sz w:val="18"/>
          <w:szCs w:val="18"/>
        </w:rPr>
        <w:tab/>
      </w:r>
      <w:r>
        <w:rPr>
          <w:rFonts w:ascii="Times New Roman" w:hAnsi="Times New Roman"/>
          <w:b/>
          <w:bCs/>
          <w:sz w:val="18"/>
          <w:szCs w:val="18"/>
        </w:rPr>
        <w:t>What does the man do on Fridays?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He goes to exercise classes.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He goes sailing.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He goes to the cinema.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He stays at home.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6.</w:t>
      </w:r>
      <w:r>
        <w:rPr>
          <w:rFonts w:ascii="Times New Roman" w:hAnsi="Times New Roman"/>
          <w:b/>
          <w:bCs/>
          <w:sz w:val="18"/>
          <w:szCs w:val="18"/>
        </w:rPr>
        <w:tab/>
      </w:r>
      <w:r>
        <w:rPr>
          <w:rFonts w:ascii="Times New Roman" w:hAnsi="Times New Roman"/>
          <w:b/>
          <w:bCs/>
          <w:sz w:val="18"/>
          <w:szCs w:val="18"/>
        </w:rPr>
        <w:t>On which day does the couple always go out?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Friday.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Saturday.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Sunday.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Any weekday.</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7.</w:t>
      </w:r>
      <w:r>
        <w:rPr>
          <w:rFonts w:ascii="Times New Roman" w:hAnsi="Times New Roman"/>
          <w:b/>
          <w:bCs/>
          <w:sz w:val="18"/>
          <w:szCs w:val="18"/>
        </w:rPr>
        <w:tab/>
      </w:r>
      <w:r>
        <w:rPr>
          <w:rFonts w:ascii="Times New Roman" w:hAnsi="Times New Roman"/>
          <w:b/>
          <w:bCs/>
          <w:sz w:val="18"/>
          <w:szCs w:val="18"/>
        </w:rPr>
        <w:t>Which personal detail does the man give?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Surname.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First name.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Address.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Age.</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8 to 10 are based on the following conversation. At the end of the conversation, you will be given 15 seconds to answer the questions. Now listen to the conversation.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8.</w:t>
      </w:r>
      <w:r>
        <w:rPr>
          <w:rFonts w:ascii="Times New Roman" w:hAnsi="Times New Roman"/>
          <w:b/>
          <w:bCs/>
          <w:sz w:val="18"/>
          <w:szCs w:val="18"/>
        </w:rPr>
        <w:tab/>
      </w:r>
      <w:r>
        <w:rPr>
          <w:rFonts w:ascii="Times New Roman" w:hAnsi="Times New Roman"/>
          <w:b/>
          <w:bCs/>
          <w:sz w:val="18"/>
          <w:szCs w:val="18"/>
        </w:rPr>
        <w:t>Parcel Express needs the following details about the sender EXCEPT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name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address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receipt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phone number</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9.</w:t>
      </w:r>
      <w:r>
        <w:rPr>
          <w:rFonts w:ascii="Times New Roman" w:hAnsi="Times New Roman"/>
          <w:b/>
          <w:bCs/>
          <w:sz w:val="18"/>
          <w:szCs w:val="18"/>
        </w:rPr>
        <w:tab/>
      </w:r>
      <w:r>
        <w:rPr>
          <w:rFonts w:ascii="Times New Roman" w:hAnsi="Times New Roman"/>
          <w:b/>
          <w:bCs/>
          <w:sz w:val="18"/>
          <w:szCs w:val="18"/>
        </w:rPr>
        <w:t>Parcels must be left open mainly for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customs' check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security check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convenience's sake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company's sake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10.</w:t>
      </w:r>
      <w:r>
        <w:rPr>
          <w:rFonts w:ascii="Times New Roman" w:hAnsi="Times New Roman"/>
          <w:b/>
          <w:bCs/>
          <w:sz w:val="18"/>
          <w:szCs w:val="18"/>
        </w:rPr>
        <w:tab/>
      </w:r>
      <w:r>
        <w:rPr>
          <w:rFonts w:ascii="Times New Roman" w:hAnsi="Times New Roman"/>
          <w:b/>
          <w:bCs/>
          <w:sz w:val="18"/>
          <w:szCs w:val="18"/>
        </w:rPr>
        <w:t>The woman's last inquiry is mainly concerned with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time needed for sending the parcel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flight time to New York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parcel destination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parcel collection</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SECTION B</w:t>
      </w:r>
      <w:r>
        <w:rPr>
          <w:b/>
          <w:bCs/>
          <w:sz w:val="18"/>
          <w:szCs w:val="18"/>
        </w:rPr>
        <w:tab/>
      </w:r>
      <w:r>
        <w:rPr>
          <w:b/>
          <w:bCs/>
          <w:sz w:val="18"/>
          <w:szCs w:val="18"/>
        </w:rPr>
        <w:t>PASSAGES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In this section, you will hear several passages. Listen to the passages carefully and then answer the questions that follow.</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11 to 13 are based on the following passage. At the end of the passage, you will be given 15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11.</w:t>
      </w:r>
      <w:r>
        <w:rPr>
          <w:rFonts w:ascii="Times New Roman" w:hAnsi="Times New Roman"/>
          <w:b/>
          <w:bCs/>
          <w:sz w:val="18"/>
          <w:szCs w:val="18"/>
        </w:rPr>
        <w:tab/>
      </w:r>
      <w:r>
        <w:rPr>
          <w:rFonts w:ascii="Times New Roman" w:hAnsi="Times New Roman"/>
          <w:b/>
          <w:bCs/>
          <w:sz w:val="18"/>
          <w:szCs w:val="18"/>
        </w:rPr>
        <w:t>Where is the train to Nanjing now standing?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At Platform 7.</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At Platform 8.</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At Platform 9.</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At Platform 13.</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12.</w:t>
      </w:r>
      <w:r>
        <w:rPr>
          <w:rFonts w:ascii="Times New Roman" w:hAnsi="Times New Roman"/>
          <w:b/>
          <w:bCs/>
          <w:sz w:val="18"/>
          <w:szCs w:val="18"/>
        </w:rPr>
        <w:tab/>
      </w:r>
      <w:r>
        <w:rPr>
          <w:rFonts w:ascii="Times New Roman" w:hAnsi="Times New Roman"/>
          <w:b/>
          <w:bCs/>
          <w:sz w:val="18"/>
          <w:szCs w:val="18"/>
        </w:rPr>
        <w:t>Which train will now leave at 11:35?</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train to Jinnan.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train to Zhengzhou.</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train to Tianjin.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train to Hangzhou.</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13.</w:t>
      </w:r>
      <w:r>
        <w:rPr>
          <w:rFonts w:ascii="Times New Roman" w:hAnsi="Times New Roman"/>
          <w:b/>
          <w:bCs/>
          <w:sz w:val="18"/>
          <w:szCs w:val="18"/>
        </w:rPr>
        <w:tab/>
      </w:r>
      <w:r>
        <w:rPr>
          <w:rFonts w:ascii="Times New Roman" w:hAnsi="Times New Roman"/>
          <w:b/>
          <w:bCs/>
          <w:sz w:val="18"/>
          <w:szCs w:val="18"/>
        </w:rPr>
        <w:t>Which train has now been cancelled?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train to Jinnan.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train to Zhengzhou.</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train to Tianjin.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train to Hangzhou.</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14 to 17 are based on the following passage. At the end of the passage, you will be given 20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14.</w:t>
      </w:r>
      <w:r>
        <w:rPr>
          <w:rFonts w:ascii="Times New Roman" w:hAnsi="Times New Roman"/>
          <w:b/>
          <w:bCs/>
          <w:sz w:val="18"/>
          <w:szCs w:val="18"/>
        </w:rPr>
        <w:tab/>
      </w:r>
      <w:r>
        <w:rPr>
          <w:rFonts w:ascii="Times New Roman" w:hAnsi="Times New Roman"/>
          <w:b/>
          <w:bCs/>
          <w:sz w:val="18"/>
          <w:szCs w:val="18"/>
        </w:rPr>
        <w:t>The museum was built in memory of those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who died in wars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who worked to help victims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who lost their families in disasters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who fought in wars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15.</w:t>
      </w:r>
      <w:r>
        <w:rPr>
          <w:rFonts w:ascii="Times New Roman" w:hAnsi="Times New Roman"/>
          <w:b/>
          <w:bCs/>
          <w:sz w:val="18"/>
          <w:szCs w:val="18"/>
        </w:rPr>
        <w:tab/>
      </w:r>
      <w:r>
        <w:rPr>
          <w:rFonts w:ascii="Times New Roman" w:hAnsi="Times New Roman"/>
          <w:b/>
          <w:bCs/>
          <w:sz w:val="18"/>
          <w:szCs w:val="18"/>
        </w:rPr>
        <w:t>Henry Durant put forward the idea because he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had once fought in a war in Italy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had been wounded in a war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had assisted in treating the wounded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had seen the casualties and cruelties of war</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16.</w:t>
      </w:r>
      <w:r>
        <w:rPr>
          <w:rFonts w:ascii="Times New Roman" w:hAnsi="Times New Roman"/>
          <w:b/>
          <w:bCs/>
          <w:sz w:val="18"/>
          <w:szCs w:val="18"/>
        </w:rPr>
        <w:tab/>
      </w:r>
      <w:r>
        <w:rPr>
          <w:rFonts w:ascii="Times New Roman" w:hAnsi="Times New Roman"/>
          <w:b/>
          <w:bCs/>
          <w:sz w:val="18"/>
          <w:szCs w:val="18"/>
        </w:rPr>
        <w:t>Which of the following statements about the symbols is INCORRECT?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Both are used as the organization's official symbols.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Both are used regardless of religious significance.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red cross was the organization's original symbol.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red crescent was later adopted for use in certain regions.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17.</w:t>
      </w:r>
      <w:r>
        <w:rPr>
          <w:rFonts w:ascii="Times New Roman" w:hAnsi="Times New Roman"/>
          <w:b/>
          <w:bCs/>
          <w:sz w:val="18"/>
          <w:szCs w:val="18"/>
        </w:rPr>
        <w:tab/>
      </w:r>
      <w:r>
        <w:rPr>
          <w:rFonts w:ascii="Times New Roman" w:hAnsi="Times New Roman"/>
          <w:b/>
          <w:bCs/>
          <w:sz w:val="18"/>
          <w:szCs w:val="18"/>
        </w:rPr>
        <w:t>How should cheerleading be viewed according to the passage?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It is just a lot of cheering.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It mainly involves yelling.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It mainly involves dancing.</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It is competitive in nature.</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18 to 20 are based on the following passage. At the end of the passage, you will be given 15 seconds to answer the questions. Now listen to the passage.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18.</w:t>
      </w:r>
      <w:r>
        <w:rPr>
          <w:rFonts w:ascii="Times New Roman" w:hAnsi="Times New Roman"/>
          <w:b/>
          <w:bCs/>
          <w:sz w:val="18"/>
          <w:szCs w:val="18"/>
        </w:rPr>
        <w:tab/>
      </w:r>
      <w:r>
        <w:rPr>
          <w:rFonts w:ascii="Times New Roman" w:hAnsi="Times New Roman"/>
          <w:b/>
          <w:bCs/>
          <w:sz w:val="18"/>
          <w:szCs w:val="18"/>
        </w:rPr>
        <w:t>How do the cheerleaders perform their jobs?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They set fireworks for their team.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They put on athletic shows.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They run around the spectators.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They yell for people to buy drinks.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19.</w:t>
      </w:r>
      <w:r>
        <w:rPr>
          <w:rFonts w:ascii="Times New Roman" w:hAnsi="Times New Roman"/>
          <w:b/>
          <w:bCs/>
          <w:sz w:val="18"/>
          <w:szCs w:val="18"/>
        </w:rPr>
        <w:tab/>
      </w:r>
      <w:r>
        <w:rPr>
          <w:rFonts w:ascii="Times New Roman" w:hAnsi="Times New Roman"/>
          <w:b/>
          <w:bCs/>
          <w:sz w:val="18"/>
          <w:szCs w:val="18"/>
        </w:rPr>
        <w:t>Why do the cheerleaders sometimes suffer physical injuries?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Because they try dangerous acts to catch people's attention.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Because they shout and yell so their voice becomes hoarse.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Because they go to the pyramid and the hills to perform.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Because they dance too much every day for practice.</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20.</w:t>
      </w:r>
      <w:r>
        <w:rPr>
          <w:rFonts w:ascii="Times New Roman" w:hAnsi="Times New Roman"/>
          <w:b/>
          <w:bCs/>
          <w:sz w:val="18"/>
          <w:szCs w:val="18"/>
        </w:rPr>
        <w:tab/>
      </w:r>
      <w:r>
        <w:rPr>
          <w:rFonts w:ascii="Times New Roman" w:hAnsi="Times New Roman"/>
          <w:b/>
          <w:bCs/>
          <w:sz w:val="18"/>
          <w:szCs w:val="18"/>
        </w:rPr>
        <w:t>Which of the following statements is NOT true?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 first cheerleaders was a man named John Campbell.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Cheerleaders' contests are only held at the state level.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Before 1930 there were no women cheerleaders.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 first cheerleading occurred in 1898.</w:t>
      </w:r>
    </w:p>
    <w:p>
      <w:pPr>
        <w:pageBreakBefore w:val="0"/>
        <w:kinsoku/>
        <w:wordWrap/>
        <w:overflowPunct/>
        <w:topLinePunct w:val="0"/>
        <w:autoSpaceDE/>
        <w:autoSpaceDN/>
        <w:bidi w:val="0"/>
        <w:adjustRightInd/>
        <w:snapToGrid/>
        <w:spacing w:line="240" w:lineRule="exact"/>
        <w:textAlignment w:val="auto"/>
        <w:rPr>
          <w:b/>
          <w:bCs/>
          <w:sz w:val="18"/>
          <w:szCs w:val="18"/>
        </w:rPr>
      </w:pPr>
      <w:r>
        <w:rPr>
          <w:b/>
          <w:bCs/>
          <w:sz w:val="18"/>
          <w:szCs w:val="18"/>
        </w:rPr>
        <w:t>SECTION C</w:t>
      </w:r>
      <w:r>
        <w:rPr>
          <w:b/>
          <w:bCs/>
          <w:sz w:val="18"/>
          <w:szCs w:val="18"/>
        </w:rPr>
        <w:tab/>
      </w:r>
      <w:r>
        <w:rPr>
          <w:b/>
          <w:bCs/>
          <w:sz w:val="18"/>
          <w:szCs w:val="18"/>
        </w:rPr>
        <w:t>NEWS BROAOCAST</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21 to 22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21.</w:t>
      </w:r>
      <w:r>
        <w:rPr>
          <w:rFonts w:ascii="Times New Roman" w:hAnsi="Times New Roman"/>
          <w:b/>
          <w:bCs/>
          <w:sz w:val="18"/>
          <w:szCs w:val="18"/>
        </w:rPr>
        <w:tab/>
      </w:r>
      <w:r>
        <w:rPr>
          <w:rFonts w:ascii="Times New Roman" w:hAnsi="Times New Roman"/>
          <w:b/>
          <w:bCs/>
          <w:sz w:val="18"/>
          <w:szCs w:val="18"/>
        </w:rPr>
        <w:t>How many of the emigrants died after being thrown into the sea?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15 of them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3 of them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100 of them</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Dozens of them.</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22.</w:t>
      </w:r>
      <w:r>
        <w:rPr>
          <w:rFonts w:ascii="Times New Roman" w:hAnsi="Times New Roman"/>
          <w:b/>
          <w:bCs/>
          <w:sz w:val="18"/>
          <w:szCs w:val="18"/>
        </w:rPr>
        <w:tab/>
      </w:r>
      <w:r>
        <w:rPr>
          <w:rFonts w:ascii="Times New Roman" w:hAnsi="Times New Roman"/>
          <w:b/>
          <w:bCs/>
          <w:sz w:val="18"/>
          <w:szCs w:val="18"/>
        </w:rPr>
        <w:t>The illegal emigrants came from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Italy.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Africa.</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Mediterranean region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places unknown</w:t>
      </w:r>
    </w:p>
    <w:p>
      <w:pPr>
        <w:pageBreakBefore w:val="0"/>
        <w:kinsoku/>
        <w:wordWrap/>
        <w:overflowPunct/>
        <w:topLinePunct w:val="0"/>
        <w:autoSpaceDE/>
        <w:autoSpaceDN/>
        <w:bidi w:val="0"/>
        <w:adjustRightInd/>
        <w:snapToGrid/>
        <w:spacing w:before="60" w:after="36"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Question 23 is based on the following news. At the end of the news item, you will be given 5 seconds to answer the question.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23.</w:t>
      </w:r>
      <w:r>
        <w:rPr>
          <w:rFonts w:ascii="Times New Roman" w:hAnsi="Times New Roman"/>
          <w:b/>
          <w:bCs/>
          <w:sz w:val="18"/>
          <w:szCs w:val="18"/>
        </w:rPr>
        <w:tab/>
      </w:r>
      <w:r>
        <w:rPr>
          <w:rFonts w:ascii="Times New Roman" w:hAnsi="Times New Roman"/>
          <w:b/>
          <w:bCs/>
          <w:sz w:val="18"/>
          <w:szCs w:val="18"/>
        </w:rPr>
        <w:t>What does the news item mainly report?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China will send three people into space in a week.</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Three Chinese astronauts will spend a week in space.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 Shenzhou VI will be launched next year.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Shenzhou V circled the earth for two days.</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24 and 25 are based on the following news. At the end of the news item, you will be given 10 seconds to answer the questions.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24.</w:t>
      </w:r>
      <w:r>
        <w:rPr>
          <w:rFonts w:ascii="Times New Roman" w:hAnsi="Times New Roman"/>
          <w:b/>
          <w:bCs/>
          <w:sz w:val="18"/>
          <w:szCs w:val="18"/>
        </w:rPr>
        <w:tab/>
      </w:r>
      <w:r>
        <w:rPr>
          <w:rFonts w:ascii="Times New Roman" w:hAnsi="Times New Roman"/>
          <w:b/>
          <w:bCs/>
          <w:sz w:val="18"/>
          <w:szCs w:val="18"/>
        </w:rPr>
        <w:t>Which of the following had NOT been affected by the wildfires?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Houses.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Land.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Skies.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Cars.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25.</w:t>
      </w:r>
      <w:r>
        <w:rPr>
          <w:rFonts w:ascii="Times New Roman" w:hAnsi="Times New Roman"/>
          <w:b/>
          <w:bCs/>
          <w:sz w:val="18"/>
          <w:szCs w:val="18"/>
        </w:rPr>
        <w:tab/>
      </w:r>
      <w:r>
        <w:rPr>
          <w:rFonts w:ascii="Times New Roman" w:hAnsi="Times New Roman"/>
          <w:b/>
          <w:bCs/>
          <w:sz w:val="18"/>
          <w:szCs w:val="18"/>
        </w:rPr>
        <w:t>The fires were thought to have been started ________.</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purposefully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accidentally</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on the Mexican border</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in southern California</w:t>
      </w:r>
    </w:p>
    <w:p>
      <w:pPr>
        <w:pageBreakBefore w:val="0"/>
        <w:kinsoku/>
        <w:wordWrap/>
        <w:overflowPunct/>
        <w:topLinePunct w:val="0"/>
        <w:autoSpaceDE/>
        <w:autoSpaceDN/>
        <w:bidi w:val="0"/>
        <w:adjustRightInd/>
        <w:snapToGrid/>
        <w:spacing w:before="240" w:after="120" w:line="240" w:lineRule="exact"/>
        <w:textAlignment w:val="auto"/>
        <w:rPr>
          <w:rFonts w:ascii="Times New Roman" w:hAnsi="Times New Roman"/>
          <w:b/>
          <w:bCs/>
          <w:i/>
          <w:sz w:val="18"/>
          <w:szCs w:val="18"/>
        </w:rPr>
      </w:pPr>
      <w:r>
        <w:rPr>
          <w:rFonts w:ascii="Times New Roman" w:hAnsi="Times New Roman"/>
          <w:b/>
          <w:bCs/>
          <w:i/>
          <w:sz w:val="18"/>
          <w:szCs w:val="18"/>
        </w:rPr>
        <w:t>Questions 26 to 28 are based on the following news. At the end of the news item, you will be given 15 seconds to answer the question.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26.</w:t>
      </w:r>
      <w:r>
        <w:rPr>
          <w:rFonts w:ascii="Times New Roman" w:hAnsi="Times New Roman"/>
          <w:b/>
          <w:bCs/>
          <w:sz w:val="18"/>
          <w:szCs w:val="18"/>
        </w:rPr>
        <w:tab/>
      </w:r>
      <w:r>
        <w:rPr>
          <w:rFonts w:ascii="Times New Roman" w:hAnsi="Times New Roman"/>
          <w:b/>
          <w:bCs/>
          <w:sz w:val="18"/>
          <w:szCs w:val="18"/>
        </w:rPr>
        <w:t>________ ranks second among leading tourism nations.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France.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 United States.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Spain.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Italy.</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27.</w:t>
      </w:r>
      <w:r>
        <w:rPr>
          <w:rFonts w:ascii="Times New Roman" w:hAnsi="Times New Roman"/>
          <w:b/>
          <w:bCs/>
          <w:sz w:val="18"/>
          <w:szCs w:val="18"/>
        </w:rPr>
        <w:tab/>
      </w:r>
      <w:r>
        <w:rPr>
          <w:rFonts w:ascii="Times New Roman" w:hAnsi="Times New Roman"/>
          <w:b/>
          <w:bCs/>
          <w:sz w:val="18"/>
          <w:szCs w:val="18"/>
        </w:rPr>
        <w:t>It is predicted that by 2020 China will receive ________ visitors.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lang w:val="de-DE"/>
        </w:rPr>
      </w:pPr>
      <w:r>
        <w:rPr>
          <w:rFonts w:ascii="Times New Roman" w:hAnsi="Times New Roman"/>
          <w:b/>
          <w:bCs/>
          <w:sz w:val="18"/>
          <w:szCs w:val="18"/>
          <w:lang w:val="de-DE"/>
        </w:rPr>
        <w:t>A. 77 million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lang w:val="de-DE"/>
        </w:rPr>
      </w:pPr>
      <w:r>
        <w:rPr>
          <w:rFonts w:ascii="Times New Roman" w:hAnsi="Times New Roman"/>
          <w:b/>
          <w:bCs/>
          <w:sz w:val="18"/>
          <w:szCs w:val="18"/>
          <w:lang w:val="de-DE"/>
        </w:rPr>
        <w:t>B. 130 million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lang w:val="de-DE"/>
        </w:rPr>
      </w:pPr>
      <w:r>
        <w:rPr>
          <w:rFonts w:ascii="Times New Roman" w:hAnsi="Times New Roman"/>
          <w:b/>
          <w:bCs/>
          <w:sz w:val="18"/>
          <w:szCs w:val="18"/>
          <w:lang w:val="de-DE"/>
        </w:rPr>
        <w:t>C. 36.8 million</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100 million</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28.</w:t>
      </w:r>
      <w:r>
        <w:rPr>
          <w:rFonts w:ascii="Times New Roman" w:hAnsi="Times New Roman"/>
          <w:b/>
          <w:bCs/>
          <w:sz w:val="18"/>
          <w:szCs w:val="18"/>
        </w:rPr>
        <w:tab/>
      </w:r>
      <w:r>
        <w:rPr>
          <w:rFonts w:ascii="Times New Roman" w:hAnsi="Times New Roman"/>
          <w:b/>
          <w:bCs/>
          <w:sz w:val="18"/>
          <w:szCs w:val="18"/>
        </w:rPr>
        <w:t>According to a Xinhua report, last year saw a ________ per cent increase in the number of Chinese traveling abroad.</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16.6</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30</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100</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37</w:t>
      </w:r>
    </w:p>
    <w:p>
      <w:pPr>
        <w:pageBreakBefore w:val="0"/>
        <w:kinsoku/>
        <w:wordWrap/>
        <w:overflowPunct/>
        <w:topLinePunct w:val="0"/>
        <w:autoSpaceDE/>
        <w:autoSpaceDN/>
        <w:bidi w:val="0"/>
        <w:adjustRightInd/>
        <w:snapToGrid/>
        <w:spacing w:before="60" w:after="36" w:line="240" w:lineRule="exact"/>
        <w:ind w:firstLine="361" w:firstLineChars="200"/>
        <w:textAlignment w:val="auto"/>
        <w:rPr>
          <w:rFonts w:ascii="Times New Roman" w:hAnsi="Times New Roman"/>
          <w:b/>
          <w:bCs/>
          <w:sz w:val="18"/>
          <w:szCs w:val="18"/>
        </w:rPr>
      </w:pPr>
      <w:r>
        <w:rPr>
          <w:rFonts w:ascii="Times New Roman" w:hAnsi="Times New Roman"/>
          <w:b/>
          <w:bCs/>
          <w:sz w:val="18"/>
          <w:szCs w:val="18"/>
        </w:rPr>
        <w:t>Question 29 and 30 are based on the following news. At the end of the news item, you will be given 10 seconds to answer the question. Now listen to the news.</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29.</w:t>
      </w:r>
      <w:r>
        <w:rPr>
          <w:rFonts w:ascii="Times New Roman" w:hAnsi="Times New Roman"/>
          <w:b/>
          <w:bCs/>
          <w:sz w:val="18"/>
          <w:szCs w:val="18"/>
        </w:rPr>
        <w:tab/>
      </w:r>
      <w:r>
        <w:rPr>
          <w:rFonts w:ascii="Times New Roman" w:hAnsi="Times New Roman"/>
          <w:b/>
          <w:bCs/>
          <w:sz w:val="18"/>
          <w:szCs w:val="18"/>
        </w:rPr>
        <w:t>What would happen to the Argentine officers?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They would be arrested by Spanish authorities.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They would be tried in an Argentine court.</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They would be sent to Spain for trial.</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They would be tortured or murdered.</w:t>
      </w:r>
    </w:p>
    <w:p>
      <w:pPr>
        <w:pageBreakBefore w:val="0"/>
        <w:kinsoku/>
        <w:wordWrap/>
        <w:overflowPunct/>
        <w:topLinePunct w:val="0"/>
        <w:autoSpaceDE/>
        <w:autoSpaceDN/>
        <w:bidi w:val="0"/>
        <w:adjustRightInd/>
        <w:snapToGrid/>
        <w:spacing w:before="240" w:after="60" w:line="240" w:lineRule="exact"/>
        <w:ind w:left="420" w:hanging="361" w:hangingChars="200"/>
        <w:textAlignment w:val="auto"/>
        <w:rPr>
          <w:rFonts w:ascii="Times New Roman" w:hAnsi="Times New Roman"/>
          <w:b/>
          <w:bCs/>
          <w:sz w:val="18"/>
          <w:szCs w:val="18"/>
        </w:rPr>
      </w:pPr>
      <w:r>
        <w:rPr>
          <w:rFonts w:ascii="Times New Roman" w:hAnsi="Times New Roman"/>
          <w:b/>
          <w:bCs/>
          <w:sz w:val="18"/>
          <w:szCs w:val="18"/>
        </w:rPr>
        <w:t>30.</w:t>
      </w:r>
      <w:r>
        <w:rPr>
          <w:rFonts w:ascii="Times New Roman" w:hAnsi="Times New Roman"/>
          <w:b/>
          <w:bCs/>
          <w:sz w:val="18"/>
          <w:szCs w:val="18"/>
        </w:rPr>
        <w:tab/>
      </w:r>
      <w:r>
        <w:rPr>
          <w:rFonts w:ascii="Times New Roman" w:hAnsi="Times New Roman"/>
          <w:b/>
          <w:bCs/>
          <w:sz w:val="18"/>
          <w:szCs w:val="18"/>
        </w:rPr>
        <w:t>What accusation would the Argentine officers face?</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A. Violation of human rights.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B. Involvement in illegal actions.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C. Planning anti-government activities.</w:t>
      </w:r>
    </w:p>
    <w:p>
      <w:pPr>
        <w:pageBreakBefore w:val="0"/>
        <w:kinsoku/>
        <w:wordWrap/>
        <w:overflowPunct/>
        <w:topLinePunct w:val="0"/>
        <w:autoSpaceDE/>
        <w:autoSpaceDN/>
        <w:bidi w:val="0"/>
        <w:adjustRightInd/>
        <w:snapToGrid/>
        <w:spacing w:before="60" w:after="60" w:line="240" w:lineRule="exact"/>
        <w:ind w:left="834" w:leftChars="225" w:hanging="361" w:hangingChars="200"/>
        <w:textAlignment w:val="auto"/>
        <w:rPr>
          <w:rFonts w:ascii="Times New Roman" w:hAnsi="Times New Roman"/>
          <w:b/>
          <w:bCs/>
          <w:sz w:val="18"/>
          <w:szCs w:val="18"/>
        </w:rPr>
      </w:pPr>
      <w:r>
        <w:rPr>
          <w:rFonts w:ascii="Times New Roman" w:hAnsi="Times New Roman"/>
          <w:b/>
          <w:bCs/>
          <w:sz w:val="18"/>
          <w:szCs w:val="18"/>
        </w:rPr>
        <w:t>D. Being part of the military rule.</w:t>
      </w:r>
    </w:p>
    <w:p>
      <w:pPr>
        <w:pageBreakBefore w:val="0"/>
        <w:kinsoku/>
        <w:wordWrap/>
        <w:overflowPunct/>
        <w:topLinePunct w:val="0"/>
        <w:autoSpaceDE/>
        <w:autoSpaceDN/>
        <w:bidi w:val="0"/>
        <w:adjustRightInd/>
        <w:snapToGrid/>
        <w:spacing w:line="240" w:lineRule="exact"/>
        <w:textAlignment w:val="auto"/>
        <w:rPr>
          <w:b/>
          <w:bCs/>
          <w:sz w:val="18"/>
          <w:szCs w:val="18"/>
        </w:rPr>
      </w:pPr>
    </w:p>
    <w:p>
      <w:pPr>
        <w:pStyle w:val="2"/>
        <w:pageBreakBefore w:val="0"/>
        <w:kinsoku/>
        <w:wordWrap/>
        <w:overflowPunct/>
        <w:topLinePunct w:val="0"/>
        <w:autoSpaceDE/>
        <w:autoSpaceDN/>
        <w:bidi w:val="0"/>
        <w:adjustRightInd/>
        <w:snapToGrid/>
        <w:spacing w:before="160" w:after="160" w:line="240" w:lineRule="exact"/>
        <w:jc w:val="center"/>
        <w:textAlignment w:val="auto"/>
        <w:rPr>
          <w:rFonts w:ascii="黑体" w:hAnsi="黑体" w:eastAsia="黑体"/>
          <w:b/>
          <w:bCs/>
          <w:sz w:val="18"/>
          <w:szCs w:val="18"/>
        </w:rPr>
      </w:pPr>
      <w:r>
        <w:rPr>
          <w:rFonts w:ascii="黑体" w:hAnsi="黑体" w:eastAsia="黑体"/>
          <w:b/>
          <w:bCs/>
          <w:sz w:val="18"/>
          <w:szCs w:val="18"/>
        </w:rPr>
        <w:t>2005</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b/>
          <w:bCs/>
          <w:sz w:val="18"/>
          <w:szCs w:val="18"/>
        </w:rPr>
        <w:t>the Wrist Watch</w:t>
      </w:r>
    </w:p>
    <w:p>
      <w:pPr>
        <w:pageBreakBefore w:val="0"/>
        <w:kinsoku/>
        <w:wordWrap/>
        <w:overflowPunct/>
        <w:topLinePunct w:val="0"/>
        <w:autoSpaceDE/>
        <w:autoSpaceDN/>
        <w:bidi w:val="0"/>
        <w:adjustRightInd/>
        <w:snapToGrid/>
        <w:spacing w:line="240" w:lineRule="exact"/>
        <w:ind w:firstLine="480"/>
        <w:textAlignment w:val="auto"/>
        <w:rPr>
          <w:b/>
          <w:bCs/>
          <w:sz w:val="18"/>
          <w:szCs w:val="18"/>
        </w:rPr>
      </w:pPr>
      <w:r>
        <w:rPr>
          <w:rFonts w:hint="eastAsia"/>
          <w:b/>
          <w:bCs/>
          <w:sz w:val="18"/>
          <w:szCs w:val="18"/>
        </w:rPr>
        <w:t>　　It is generally believed that wristwatches are anexception to the normal sequence in the evolutionof men's jewelry. Reversing the usual order, theywere first worn by women and then adopted by men.In the old days, queens included wristwatches amongtheir c</w:t>
      </w:r>
      <w:r>
        <w:rPr>
          <w:b/>
          <w:bCs/>
          <w:sz w:val="18"/>
          <w:szCs w:val="18"/>
        </w:rPr>
        <w:t>rown jewelry. Later they were worn by Swissworkers and farmers. Until World War I, Americansassociated the watch with fortune hunters. Thenarmy officers discovered that the wristwatch wasmost practical for active combat. Race car driversalso loved to wear wristwatches and pilots found them most useful while flying. Soon men daredto wear wristwatches without feeling self-conscious. By 1924 some 30% of men's watcheswere worn on the wrist. Today the figure is 90% and they are now worn by both men andwomen for practical purposes rather than for decoration.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DFKai-SB">
    <w:panose1 w:val="03000509000000000000"/>
    <w:charset w:val="88"/>
    <w:family w:val="script"/>
    <w:pitch w:val="default"/>
    <w:sig w:usb0="00000003" w:usb1="082E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D"/>
    <w:multiLevelType w:val="multilevel"/>
    <w:tmpl w:val="0000000D"/>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F"/>
    <w:multiLevelType w:val="multilevel"/>
    <w:tmpl w:val="0000000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26"/>
    <w:multiLevelType w:val="multilevel"/>
    <w:tmpl w:val="00000026"/>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23"/>
    <w:rsid w:val="00096223"/>
    <w:rsid w:val="00123517"/>
    <w:rsid w:val="00172E34"/>
    <w:rsid w:val="0021203D"/>
    <w:rsid w:val="004432B6"/>
    <w:rsid w:val="007A1120"/>
    <w:rsid w:val="00A129F4"/>
    <w:rsid w:val="00DB5B07"/>
    <w:rsid w:val="00E65333"/>
    <w:rsid w:val="00ED4E22"/>
    <w:rsid w:val="00EF1017"/>
    <w:rsid w:val="00F2595C"/>
    <w:rsid w:val="00F63B53"/>
    <w:rsid w:val="5D4F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22"/>
    <w:rPr>
      <w:b/>
      <w:bCs/>
    </w:r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标题 1 字符"/>
    <w:basedOn w:val="7"/>
    <w:link w:val="2"/>
    <w:uiPriority w:val="9"/>
    <w:rPr>
      <w:rFonts w:ascii="Calibri" w:hAnsi="Calibri" w:eastAsia="宋体" w:cs="Times New Roman"/>
      <w:b/>
      <w:bCs/>
      <w:kern w:val="44"/>
      <w:sz w:val="44"/>
      <w:szCs w:val="44"/>
    </w:rPr>
  </w:style>
  <w:style w:type="character" w:customStyle="1" w:styleId="13">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31240</Words>
  <Characters>178068</Characters>
  <Lines>1483</Lines>
  <Paragraphs>417</Paragraphs>
  <TotalTime>90</TotalTime>
  <ScaleCrop>false</ScaleCrop>
  <LinksUpToDate>false</LinksUpToDate>
  <CharactersWithSpaces>208891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2018-11-26T13:37:00Z</dcterms:created>
  <dc:creator>ZS</dc:creator>
  <cp:lastModifiedBy>Administrator</cp:lastModifiedBy>
  <dcterms:modified xsi:type="dcterms:W3CDTF">2018-12-03T14:23:36Z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